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6518" w:rsidRDefault="002024F2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24 of Luke</w:t>
      </w:r>
      <w:r>
        <w:rPr>
          <w:lang w:eastAsia="zh-CN"/>
        </w:rPr>
        <w:br/>
        <w:t>1.</w:t>
      </w:r>
      <w:r>
        <w:rPr>
          <w:lang w:eastAsia="zh-CN"/>
        </w:rPr>
        <w:t>七日的头一日，黎明的时候，那些妇女带着所预备的香料，来到坟墓前。</w:t>
      </w:r>
      <w:r>
        <w:rPr>
          <w:lang w:eastAsia="zh-CN"/>
        </w:rPr>
        <w:br/>
        <w:t>2.</w:t>
      </w:r>
      <w:r>
        <w:rPr>
          <w:lang w:eastAsia="zh-CN"/>
        </w:rPr>
        <w:t>看见石头已经从坟墓滚开了。</w:t>
      </w:r>
      <w:r>
        <w:rPr>
          <w:lang w:eastAsia="zh-CN"/>
        </w:rPr>
        <w:br/>
        <w:t>3.</w:t>
      </w:r>
      <w:r>
        <w:rPr>
          <w:lang w:eastAsia="zh-CN"/>
        </w:rPr>
        <w:t>她们就进去，只是不见主耶稣的身体。</w:t>
      </w:r>
      <w:r>
        <w:rPr>
          <w:lang w:eastAsia="zh-CN"/>
        </w:rPr>
        <w:br/>
        <w:t>4.</w:t>
      </w:r>
      <w:r>
        <w:rPr>
          <w:lang w:eastAsia="zh-CN"/>
        </w:rPr>
        <w:t>正在猜疑之间，忽然有两个人站在旁边。衣服放光。</w:t>
      </w:r>
      <w:r>
        <w:rPr>
          <w:lang w:eastAsia="zh-CN"/>
        </w:rPr>
        <w:br/>
        <w:t>5.</w:t>
      </w:r>
      <w:r>
        <w:rPr>
          <w:lang w:eastAsia="zh-CN"/>
        </w:rPr>
        <w:t>妇女们惊怕，将脸伏地。那两个人就对她们说，为什么在死人中找活人呢？</w:t>
      </w:r>
      <w:r>
        <w:rPr>
          <w:lang w:eastAsia="zh-CN"/>
        </w:rPr>
        <w:br/>
        <w:t>6.</w:t>
      </w:r>
      <w:r>
        <w:rPr>
          <w:lang w:eastAsia="zh-CN"/>
        </w:rPr>
        <w:t>他不在这里，已经复活了。当记念他还在加利利的时候，怎样告诉你们，</w:t>
      </w:r>
      <w:r>
        <w:rPr>
          <w:lang w:eastAsia="zh-CN"/>
        </w:rPr>
        <w:br/>
        <w:t>7.</w:t>
      </w:r>
      <w:r>
        <w:rPr>
          <w:lang w:eastAsia="zh-CN"/>
        </w:rPr>
        <w:t>说，人子必须被交在罪人手里，钉在十字架上，第三日复活。</w:t>
      </w:r>
      <w:r>
        <w:rPr>
          <w:lang w:eastAsia="zh-CN"/>
        </w:rPr>
        <w:br/>
        <w:t>8.</w:t>
      </w:r>
      <w:r>
        <w:rPr>
          <w:lang w:eastAsia="zh-CN"/>
        </w:rPr>
        <w:t>她们就想起耶稣的话来，</w:t>
      </w:r>
      <w:r>
        <w:rPr>
          <w:lang w:eastAsia="zh-CN"/>
        </w:rPr>
        <w:br/>
        <w:t>9.</w:t>
      </w:r>
      <w:r>
        <w:rPr>
          <w:lang w:eastAsia="zh-CN"/>
        </w:rPr>
        <w:t>便从坟墓那里回去，把这一切事告诉十一个使徒和其余的人。</w:t>
      </w:r>
      <w:r>
        <w:rPr>
          <w:lang w:eastAsia="zh-CN"/>
        </w:rPr>
        <w:br/>
        <w:t>10.</w:t>
      </w:r>
      <w:r>
        <w:rPr>
          <w:lang w:eastAsia="zh-CN"/>
        </w:rPr>
        <w:t>那告诉使徒的，就是抹大拉的马利亚，和约亚拿，并雅各的母亲马利亚，还有与她们在一处的妇女。</w:t>
      </w:r>
      <w:r>
        <w:rPr>
          <w:lang w:eastAsia="zh-CN"/>
        </w:rPr>
        <w:br/>
        <w:t>11.</w:t>
      </w:r>
      <w:r>
        <w:rPr>
          <w:lang w:eastAsia="zh-CN"/>
        </w:rPr>
        <w:t>她们这些话，使徒以为是胡言，就不相信。</w:t>
      </w:r>
      <w:r>
        <w:rPr>
          <w:lang w:eastAsia="zh-CN"/>
        </w:rPr>
        <w:br/>
        <w:t>12.</w:t>
      </w:r>
      <w:r>
        <w:rPr>
          <w:lang w:eastAsia="zh-CN"/>
        </w:rPr>
        <w:t>彼得起来，跑到坟墓前，低头往里看，见细麻布独在一处，就回去了，心里希奇所成的事。</w:t>
      </w:r>
      <w:r>
        <w:rPr>
          <w:lang w:eastAsia="zh-CN"/>
        </w:rPr>
        <w:br/>
        <w:t>13.</w:t>
      </w:r>
      <w:r>
        <w:rPr>
          <w:lang w:eastAsia="zh-CN"/>
        </w:rPr>
        <w:t>正当那日，门徒中有两个人往一个村子去，这村子名叫以马忤斯，离耶路撒冷约有二十五里。</w:t>
      </w:r>
      <w:r>
        <w:rPr>
          <w:lang w:eastAsia="zh-CN"/>
        </w:rPr>
        <w:br/>
        <w:t>14.</w:t>
      </w:r>
      <w:r>
        <w:rPr>
          <w:lang w:eastAsia="zh-CN"/>
        </w:rPr>
        <w:t>他们彼此谈论所遇见的这一切事。</w:t>
      </w:r>
      <w:r>
        <w:rPr>
          <w:lang w:eastAsia="zh-CN"/>
        </w:rPr>
        <w:br/>
        <w:t>15.</w:t>
      </w:r>
      <w:r>
        <w:rPr>
          <w:lang w:eastAsia="zh-CN"/>
        </w:rPr>
        <w:t>正谈论相问的时候，耶稣亲自就近他们，和他们同行。</w:t>
      </w:r>
      <w:r>
        <w:rPr>
          <w:lang w:eastAsia="zh-CN"/>
        </w:rPr>
        <w:br/>
        <w:t>16.</w:t>
      </w:r>
      <w:r>
        <w:rPr>
          <w:lang w:eastAsia="zh-CN"/>
        </w:rPr>
        <w:t>只是他们的眼睛迷糊了，不认识他。</w:t>
      </w:r>
      <w:r>
        <w:rPr>
          <w:lang w:eastAsia="zh-CN"/>
        </w:rPr>
        <w:br/>
        <w:t>17.</w:t>
      </w:r>
      <w:r>
        <w:rPr>
          <w:lang w:eastAsia="zh-CN"/>
        </w:rPr>
        <w:t>耶稣对他们说，你们走路彼此谈论的是什么事呢？他们就站住，脸上带着愁容。</w:t>
      </w:r>
      <w:r>
        <w:rPr>
          <w:lang w:eastAsia="zh-CN"/>
        </w:rPr>
        <w:br/>
        <w:t>18.</w:t>
      </w:r>
      <w:r>
        <w:rPr>
          <w:lang w:eastAsia="zh-CN"/>
        </w:rPr>
        <w:t>二人中有一个名叫革流巴的，回答说，你在耶路撒冷作客，还不知道这几天在那里所出的事吗？</w:t>
      </w:r>
      <w:r>
        <w:rPr>
          <w:lang w:eastAsia="zh-CN"/>
        </w:rPr>
        <w:br/>
        <w:t>19.</w:t>
      </w:r>
      <w:r>
        <w:rPr>
          <w:lang w:eastAsia="zh-CN"/>
        </w:rPr>
        <w:t>耶稣说，什么事呢？他们说，就是拿撒勒人耶稣的事。他是个先知，在神和众百姓面前，说话行事都有大能。</w:t>
      </w:r>
      <w:r>
        <w:rPr>
          <w:lang w:eastAsia="zh-CN"/>
        </w:rPr>
        <w:br/>
        <w:t>20.</w:t>
      </w:r>
      <w:r>
        <w:rPr>
          <w:lang w:eastAsia="zh-CN"/>
        </w:rPr>
        <w:t>祭司长和我们的官府，竟把他解去定了死罪，钉在十字架上。</w:t>
      </w:r>
      <w:r>
        <w:rPr>
          <w:lang w:eastAsia="zh-CN"/>
        </w:rPr>
        <w:br/>
        <w:t>21.</w:t>
      </w:r>
      <w:r>
        <w:rPr>
          <w:lang w:eastAsia="zh-CN"/>
        </w:rPr>
        <w:t>但我们素来所盼望要赎以色列民的就是他。不但如此，而且这事成就，现在已经三天了。</w:t>
      </w:r>
      <w:r>
        <w:rPr>
          <w:lang w:eastAsia="zh-CN"/>
        </w:rPr>
        <w:br/>
        <w:t>22.</w:t>
      </w:r>
      <w:r>
        <w:rPr>
          <w:lang w:eastAsia="zh-CN"/>
        </w:rPr>
        <w:t>再者，我们中间有几个妇女使我们惊奇，她们清早到了坟墓那里。</w:t>
      </w:r>
      <w:r>
        <w:rPr>
          <w:lang w:eastAsia="zh-CN"/>
        </w:rPr>
        <w:br/>
        <w:t>23.</w:t>
      </w:r>
      <w:r>
        <w:rPr>
          <w:lang w:eastAsia="zh-CN"/>
        </w:rPr>
        <w:t>不见他的身体，就回来告诉我们说，看见了天使显现，说他活了。</w:t>
      </w:r>
      <w:r>
        <w:rPr>
          <w:lang w:eastAsia="zh-CN"/>
        </w:rPr>
        <w:br/>
        <w:t>24.</w:t>
      </w:r>
      <w:r>
        <w:rPr>
          <w:lang w:eastAsia="zh-CN"/>
        </w:rPr>
        <w:t>又有我们的几个人，往坟墓那里去，所遇见的，正如妇女们所说的，只是没有看见他。</w:t>
      </w:r>
      <w:r>
        <w:rPr>
          <w:lang w:eastAsia="zh-CN"/>
        </w:rPr>
        <w:br/>
        <w:t>25.</w:t>
      </w:r>
      <w:r>
        <w:rPr>
          <w:lang w:eastAsia="zh-CN"/>
        </w:rPr>
        <w:t>耶稣对他们说，无知的人哪，先知所说的一切话，你们的心，信得太迟钝了。</w:t>
      </w:r>
      <w:r>
        <w:rPr>
          <w:lang w:eastAsia="zh-CN"/>
        </w:rPr>
        <w:br/>
        <w:t>26.</w:t>
      </w:r>
      <w:r>
        <w:rPr>
          <w:lang w:eastAsia="zh-CN"/>
        </w:rPr>
        <w:t>基督这样受害，又进入他的荣耀，岂不是应当的吗？</w:t>
      </w:r>
      <w:r>
        <w:rPr>
          <w:lang w:eastAsia="zh-CN"/>
        </w:rPr>
        <w:br/>
        <w:t>27.</w:t>
      </w:r>
      <w:r>
        <w:rPr>
          <w:lang w:eastAsia="zh-CN"/>
        </w:rPr>
        <w:t>于是从摩西和众先知起，凡经上所指着自己的话，都给他们讲解明白了。</w:t>
      </w:r>
      <w:r>
        <w:rPr>
          <w:lang w:eastAsia="zh-CN"/>
        </w:rPr>
        <w:br/>
        <w:t>28.</w:t>
      </w:r>
      <w:r>
        <w:rPr>
          <w:lang w:eastAsia="zh-CN"/>
        </w:rPr>
        <w:t>将近他们所去的村子，耶稣好像还要往前行</w:t>
      </w:r>
      <w:r>
        <w:rPr>
          <w:lang w:eastAsia="zh-CN"/>
        </w:rPr>
        <w:br/>
        <w:t>29.</w:t>
      </w:r>
      <w:r>
        <w:rPr>
          <w:lang w:eastAsia="zh-CN"/>
        </w:rPr>
        <w:t>他们却强留他说，时候晚了，日头已经平西了，请你同我们住下吧。耶稣就进去，要同他们住下。</w:t>
      </w:r>
      <w:r>
        <w:rPr>
          <w:lang w:eastAsia="zh-CN"/>
        </w:rPr>
        <w:br/>
        <w:t>30.</w:t>
      </w:r>
      <w:r>
        <w:rPr>
          <w:lang w:eastAsia="zh-CN"/>
        </w:rPr>
        <w:t>到了坐席的时候，耶稣拿起饼来，祝谢了，掰开，递给他们。</w:t>
      </w:r>
      <w:r>
        <w:rPr>
          <w:lang w:eastAsia="zh-CN"/>
        </w:rPr>
        <w:br/>
      </w:r>
      <w:r>
        <w:rPr>
          <w:lang w:eastAsia="zh-CN"/>
        </w:rPr>
        <w:lastRenderedPageBreak/>
        <w:t>31.</w:t>
      </w:r>
      <w:r>
        <w:rPr>
          <w:lang w:eastAsia="zh-CN"/>
        </w:rPr>
        <w:t>他们的眼睛明亮了，这才认出他来。忽然耶稣不见了。</w:t>
      </w:r>
      <w:r>
        <w:rPr>
          <w:lang w:eastAsia="zh-CN"/>
        </w:rPr>
        <w:br/>
        <w:t>32.</w:t>
      </w:r>
      <w:r>
        <w:rPr>
          <w:lang w:eastAsia="zh-CN"/>
        </w:rPr>
        <w:t>他们彼此说，在路上，他和我们说话，给我们讲解圣经的时候，我们的心岂不是火热的吗？</w:t>
      </w:r>
      <w:r>
        <w:rPr>
          <w:lang w:eastAsia="zh-CN"/>
        </w:rPr>
        <w:br/>
        <w:t>33.</w:t>
      </w:r>
      <w:r>
        <w:rPr>
          <w:lang w:eastAsia="zh-CN"/>
        </w:rPr>
        <w:t>他们就立时起身，回耶路撒冷去，正遇见十一个使徒，和他们的同人，聚集在一处。</w:t>
      </w:r>
      <w:r>
        <w:rPr>
          <w:lang w:eastAsia="zh-CN"/>
        </w:rPr>
        <w:br/>
        <w:t>34.</w:t>
      </w:r>
      <w:r>
        <w:rPr>
          <w:lang w:eastAsia="zh-CN"/>
        </w:rPr>
        <w:t>说，主果然复活，已经现给西门看了。</w:t>
      </w:r>
      <w:r>
        <w:rPr>
          <w:lang w:eastAsia="zh-CN"/>
        </w:rPr>
        <w:br/>
        <w:t>35.</w:t>
      </w:r>
      <w:r>
        <w:rPr>
          <w:lang w:eastAsia="zh-CN"/>
        </w:rPr>
        <w:t>两个人就把路上所遇见，和掰饼的时候怎么被他们认出来的事，都述说了一遍。</w:t>
      </w:r>
      <w:r>
        <w:rPr>
          <w:lang w:eastAsia="zh-CN"/>
        </w:rPr>
        <w:br/>
        <w:t>36.</w:t>
      </w:r>
      <w:r>
        <w:rPr>
          <w:lang w:eastAsia="zh-CN"/>
        </w:rPr>
        <w:t>正说这话的时候，耶稣亲自站在他们当中，说，愿你们平安。</w:t>
      </w:r>
      <w:r>
        <w:rPr>
          <w:lang w:eastAsia="zh-CN"/>
        </w:rPr>
        <w:br/>
        <w:t>37.</w:t>
      </w:r>
      <w:r>
        <w:rPr>
          <w:lang w:eastAsia="zh-CN"/>
        </w:rPr>
        <w:t>他们却惊慌害怕，以为所看见的是魂。</w:t>
      </w:r>
      <w:r>
        <w:rPr>
          <w:lang w:eastAsia="zh-CN"/>
        </w:rPr>
        <w:br/>
        <w:t>38.</w:t>
      </w:r>
      <w:r>
        <w:rPr>
          <w:lang w:eastAsia="zh-CN"/>
        </w:rPr>
        <w:t>耶稣说，你们为什么愁烦？为什么心里起疑念呢？</w:t>
      </w:r>
      <w:r>
        <w:rPr>
          <w:lang w:eastAsia="zh-CN"/>
        </w:rPr>
        <w:br/>
        <w:t>39.</w:t>
      </w:r>
      <w:r>
        <w:rPr>
          <w:lang w:eastAsia="zh-CN"/>
        </w:rPr>
        <w:t>你们看我的手，我的脚，就知道实在是我了。摸我看看。魂无骨无肉，你们看我是有的。</w:t>
      </w:r>
      <w:r>
        <w:rPr>
          <w:lang w:eastAsia="zh-CN"/>
        </w:rPr>
        <w:br/>
        <w:t>40.</w:t>
      </w:r>
      <w:r>
        <w:rPr>
          <w:lang w:eastAsia="zh-CN"/>
        </w:rPr>
        <w:t>说了这话，就把手和脚给他们看。</w:t>
      </w:r>
      <w:r>
        <w:rPr>
          <w:lang w:eastAsia="zh-CN"/>
        </w:rPr>
        <w:br/>
        <w:t>41.</w:t>
      </w:r>
      <w:r>
        <w:rPr>
          <w:lang w:eastAsia="zh-CN"/>
        </w:rPr>
        <w:t>他们正喜得不敢信，并且希奇，耶稣就说，你们这里有什么吃的没有。</w:t>
      </w:r>
      <w:r>
        <w:rPr>
          <w:lang w:eastAsia="zh-CN"/>
        </w:rPr>
        <w:br/>
        <w:t>42.</w:t>
      </w:r>
      <w:r>
        <w:rPr>
          <w:lang w:eastAsia="zh-CN"/>
        </w:rPr>
        <w:t>他们便给他一片烧鱼。（有古卷在此有和一块蜜房）</w:t>
      </w:r>
      <w:r>
        <w:rPr>
          <w:lang w:eastAsia="zh-CN"/>
        </w:rPr>
        <w:br/>
        <w:t>43.</w:t>
      </w:r>
      <w:r>
        <w:rPr>
          <w:lang w:eastAsia="zh-CN"/>
        </w:rPr>
        <w:t>他接过来，在他们面前吃了。</w:t>
      </w:r>
      <w:r>
        <w:rPr>
          <w:lang w:eastAsia="zh-CN"/>
        </w:rPr>
        <w:br/>
        <w:t>44.</w:t>
      </w:r>
      <w:r>
        <w:rPr>
          <w:lang w:eastAsia="zh-CN"/>
        </w:rPr>
        <w:t>耶稣对他们说，这就是我从前与你们同在之时，所告诉你们的话，说，摩西的律法，先知的书，和诗篇上所记的，凡指着我的话，都必须应验。</w:t>
      </w:r>
      <w:r>
        <w:rPr>
          <w:lang w:eastAsia="zh-CN"/>
        </w:rPr>
        <w:br/>
        <w:t>45.</w:t>
      </w:r>
      <w:r>
        <w:rPr>
          <w:lang w:eastAsia="zh-CN"/>
        </w:rPr>
        <w:t>于是耶稣开他们的心窍，使他们能明白圣经。</w:t>
      </w:r>
      <w:r>
        <w:rPr>
          <w:lang w:eastAsia="zh-CN"/>
        </w:rPr>
        <w:br/>
        <w:t>46.</w:t>
      </w:r>
      <w:r>
        <w:rPr>
          <w:lang w:eastAsia="zh-CN"/>
        </w:rPr>
        <w:t>又对他们说，照经上所写的，基督必受害，第三日从死里复活。</w:t>
      </w:r>
      <w:r>
        <w:rPr>
          <w:lang w:eastAsia="zh-CN"/>
        </w:rPr>
        <w:br/>
        <w:t>47.</w:t>
      </w:r>
      <w:r>
        <w:rPr>
          <w:lang w:eastAsia="zh-CN"/>
        </w:rPr>
        <w:t>并且人要奉他的名传悔改赦罪的道，从耶路撒冷起直传到万邦。</w:t>
      </w:r>
      <w:r>
        <w:rPr>
          <w:lang w:eastAsia="zh-CN"/>
        </w:rPr>
        <w:br/>
        <w:t>48.</w:t>
      </w:r>
      <w:r>
        <w:rPr>
          <w:lang w:eastAsia="zh-CN"/>
        </w:rPr>
        <w:t>你们就是这些事的见证。</w:t>
      </w:r>
      <w:r>
        <w:rPr>
          <w:lang w:eastAsia="zh-CN"/>
        </w:rPr>
        <w:br/>
        <w:t>49.</w:t>
      </w:r>
      <w:r>
        <w:rPr>
          <w:lang w:eastAsia="zh-CN"/>
        </w:rPr>
        <w:t>我要将我父所应许的降在你们身上。你们要在城里等候，直到你们领受从上头来的能力。</w:t>
      </w:r>
      <w:r>
        <w:rPr>
          <w:lang w:eastAsia="zh-CN"/>
        </w:rPr>
        <w:br/>
        <w:t>50.</w:t>
      </w:r>
      <w:r>
        <w:rPr>
          <w:lang w:eastAsia="zh-CN"/>
        </w:rPr>
        <w:t>耶稣领他们到伯大尼的对面，就举手给他们祝福。</w:t>
      </w:r>
      <w:r>
        <w:rPr>
          <w:lang w:eastAsia="zh-CN"/>
        </w:rPr>
        <w:br/>
        <w:t>51.</w:t>
      </w:r>
      <w:r>
        <w:rPr>
          <w:lang w:eastAsia="zh-CN"/>
        </w:rPr>
        <w:t>正祝福的时候，他就离开他们，被带到天上去了。</w:t>
      </w:r>
      <w:r>
        <w:rPr>
          <w:lang w:eastAsia="zh-CN"/>
        </w:rPr>
        <w:br/>
        <w:t>52.</w:t>
      </w:r>
      <w:r>
        <w:rPr>
          <w:lang w:eastAsia="zh-CN"/>
        </w:rPr>
        <w:t>他们就拜他，大大地欢喜，回耶路撒冷去。</w:t>
      </w:r>
      <w:r>
        <w:rPr>
          <w:lang w:eastAsia="zh-CN"/>
        </w:rPr>
        <w:br/>
        <w:t>53.</w:t>
      </w:r>
      <w:r>
        <w:rPr>
          <w:lang w:eastAsia="zh-CN"/>
        </w:rPr>
        <w:t>常在殿里称颂神。</w:t>
      </w:r>
      <w:r>
        <w:rPr>
          <w:lang w:eastAsia="zh-CN"/>
        </w:rPr>
        <w:br/>
      </w:r>
      <w:r>
        <w:t>Chapter 14 of Proverbs</w:t>
      </w:r>
      <w:r>
        <w:br/>
        <w:t>1.</w:t>
      </w:r>
      <w:r>
        <w:t>智慧妇人，建立家室。愚妄妇人，亲手拆毁。</w:t>
      </w:r>
      <w:r>
        <w:br/>
        <w:t>2.</w:t>
      </w:r>
      <w:r>
        <w:t>行动正直的，敬畏耶和华。行事乖僻的，却藐视他。</w:t>
      </w:r>
      <w:r>
        <w:br/>
        <w:t>3.</w:t>
      </w:r>
      <w:r>
        <w:t>愚妄人口中骄傲，如杖责打己身。</w:t>
      </w:r>
      <w:r>
        <w:rPr>
          <w:lang w:eastAsia="zh-CN"/>
        </w:rPr>
        <w:t>智慧人的嘴，必保守自己。</w:t>
      </w:r>
      <w:r>
        <w:rPr>
          <w:lang w:eastAsia="zh-CN"/>
        </w:rPr>
        <w:br/>
        <w:t>4.</w:t>
      </w:r>
      <w:r>
        <w:rPr>
          <w:lang w:eastAsia="zh-CN"/>
        </w:rPr>
        <w:t>家里无牛，槽头干净。土产加多，乃凭牛力。</w:t>
      </w:r>
      <w:r>
        <w:rPr>
          <w:lang w:eastAsia="zh-CN"/>
        </w:rPr>
        <w:br/>
        <w:t>5.</w:t>
      </w:r>
      <w:r>
        <w:rPr>
          <w:lang w:eastAsia="zh-CN"/>
        </w:rPr>
        <w:t>诚实见证人，不说谎话。假见证人，吐出谎言。</w:t>
      </w:r>
      <w:r>
        <w:rPr>
          <w:lang w:eastAsia="zh-CN"/>
        </w:rPr>
        <w:br/>
        <w:t>6.</w:t>
      </w:r>
      <w:r>
        <w:rPr>
          <w:lang w:eastAsia="zh-CN"/>
        </w:rPr>
        <w:t>亵慢人寻智慧，却寻不着。聪明人易得知识。</w:t>
      </w:r>
      <w:r>
        <w:rPr>
          <w:lang w:eastAsia="zh-CN"/>
        </w:rPr>
        <w:br/>
        <w:t>7.</w:t>
      </w:r>
      <w:r>
        <w:rPr>
          <w:lang w:eastAsia="zh-CN"/>
        </w:rPr>
        <w:t>到愚昧人面前，不见他嘴中有知识。</w:t>
      </w:r>
      <w:r>
        <w:rPr>
          <w:lang w:eastAsia="zh-CN"/>
        </w:rPr>
        <w:br/>
        <w:t>8.</w:t>
      </w:r>
      <w:r>
        <w:rPr>
          <w:lang w:eastAsia="zh-CN"/>
        </w:rPr>
        <w:t>通达人的智慧，在乎明白己道。愚昧人的愚妄，乃是诡诈。（或作自欺）</w:t>
      </w:r>
      <w:r>
        <w:rPr>
          <w:lang w:eastAsia="zh-CN"/>
        </w:rPr>
        <w:br/>
        <w:t>9.</w:t>
      </w:r>
      <w:r>
        <w:rPr>
          <w:lang w:eastAsia="zh-CN"/>
        </w:rPr>
        <w:t>愚妄人犯罪，以为戏耍。（或作赎愆祭愚弄愚妄人）正直人互相喜悦。</w:t>
      </w:r>
      <w:r>
        <w:rPr>
          <w:lang w:eastAsia="zh-CN"/>
        </w:rPr>
        <w:br/>
        <w:t>10.</w:t>
      </w:r>
      <w:r>
        <w:rPr>
          <w:lang w:eastAsia="zh-CN"/>
        </w:rPr>
        <w:t>心中的苦楚，自己知道。心里的喜乐，外人无干。</w:t>
      </w:r>
      <w:r>
        <w:rPr>
          <w:lang w:eastAsia="zh-CN"/>
        </w:rPr>
        <w:br/>
        <w:t>11.</w:t>
      </w:r>
      <w:r>
        <w:rPr>
          <w:lang w:eastAsia="zh-CN"/>
        </w:rPr>
        <w:t>奸恶人的房屋必倾倒。正直人的帐棚必兴盛。</w:t>
      </w:r>
      <w:r>
        <w:rPr>
          <w:lang w:eastAsia="zh-CN"/>
        </w:rPr>
        <w:br/>
      </w:r>
      <w:r>
        <w:rPr>
          <w:lang w:eastAsia="zh-CN"/>
        </w:rPr>
        <w:lastRenderedPageBreak/>
        <w:t>12.</w:t>
      </w:r>
      <w:r>
        <w:rPr>
          <w:lang w:eastAsia="zh-CN"/>
        </w:rPr>
        <w:t>有一条路人以为正。至终成为死亡之路。</w:t>
      </w:r>
      <w:r>
        <w:rPr>
          <w:lang w:eastAsia="zh-CN"/>
        </w:rPr>
        <w:br/>
        <w:t>13.</w:t>
      </w:r>
      <w:r>
        <w:rPr>
          <w:lang w:eastAsia="zh-CN"/>
        </w:rPr>
        <w:t>人在喜笑中，心也忧愁。快乐至极，就生愁苦。</w:t>
      </w:r>
      <w:r>
        <w:rPr>
          <w:lang w:eastAsia="zh-CN"/>
        </w:rPr>
        <w:br/>
        <w:t>14.</w:t>
      </w:r>
      <w:r>
        <w:rPr>
          <w:lang w:eastAsia="zh-CN"/>
        </w:rPr>
        <w:t>心中背道的，必满得自己的结果。善人必从自己的行为，得以知足。</w:t>
      </w:r>
      <w:r>
        <w:rPr>
          <w:lang w:eastAsia="zh-CN"/>
        </w:rPr>
        <w:br/>
        <w:t>15.</w:t>
      </w:r>
      <w:r>
        <w:rPr>
          <w:lang w:eastAsia="zh-CN"/>
        </w:rPr>
        <w:t>愚蒙人是话都信。通达人步步谨慎。</w:t>
      </w:r>
      <w:r>
        <w:rPr>
          <w:lang w:eastAsia="zh-CN"/>
        </w:rPr>
        <w:br/>
        <w:t>16.</w:t>
      </w:r>
      <w:r>
        <w:rPr>
          <w:lang w:eastAsia="zh-CN"/>
        </w:rPr>
        <w:t>智慧人惧怕，就远离恶事。愚妄人却狂傲自恃。</w:t>
      </w:r>
      <w:r>
        <w:rPr>
          <w:lang w:eastAsia="zh-CN"/>
        </w:rPr>
        <w:br/>
        <w:t>17.</w:t>
      </w:r>
      <w:r>
        <w:rPr>
          <w:lang w:eastAsia="zh-CN"/>
        </w:rPr>
        <w:t>轻易发怒的，行事愚妄。设立诡计的，被人恨恶。</w:t>
      </w:r>
      <w:r>
        <w:rPr>
          <w:lang w:eastAsia="zh-CN"/>
        </w:rPr>
        <w:br/>
        <w:t>18.</w:t>
      </w:r>
      <w:r>
        <w:rPr>
          <w:lang w:eastAsia="zh-CN"/>
        </w:rPr>
        <w:t>愚蒙人得愚昧为产业。通达人得知识为冠冕。</w:t>
      </w:r>
      <w:r>
        <w:rPr>
          <w:lang w:eastAsia="zh-CN"/>
        </w:rPr>
        <w:br/>
        <w:t>19.</w:t>
      </w:r>
      <w:r>
        <w:rPr>
          <w:lang w:eastAsia="zh-CN"/>
        </w:rPr>
        <w:t>坏人俯伏在善人面前。恶人俯伏在义人门口。</w:t>
      </w:r>
      <w:r>
        <w:rPr>
          <w:lang w:eastAsia="zh-CN"/>
        </w:rPr>
        <w:br/>
        <w:t>20.</w:t>
      </w:r>
      <w:r>
        <w:rPr>
          <w:lang w:eastAsia="zh-CN"/>
        </w:rPr>
        <w:t>贫穷人连邻舍也恨他。富足人朋友最多。</w:t>
      </w:r>
      <w:r>
        <w:rPr>
          <w:lang w:eastAsia="zh-CN"/>
        </w:rPr>
        <w:br/>
        <w:t>21.</w:t>
      </w:r>
      <w:r>
        <w:rPr>
          <w:lang w:eastAsia="zh-CN"/>
        </w:rPr>
        <w:t>藐视邻舍的，这人有罪。怜悯贫穷的，这人有福。</w:t>
      </w:r>
      <w:r>
        <w:rPr>
          <w:lang w:eastAsia="zh-CN"/>
        </w:rPr>
        <w:br/>
        <w:t>22.</w:t>
      </w:r>
      <w:r>
        <w:rPr>
          <w:lang w:eastAsia="zh-CN"/>
        </w:rPr>
        <w:t>谋恶的岂非走入迷途吗？谋善的必得慈爱和诚实。</w:t>
      </w:r>
      <w:r>
        <w:rPr>
          <w:lang w:eastAsia="zh-CN"/>
        </w:rPr>
        <w:br/>
        <w:t>23.</w:t>
      </w:r>
      <w:r>
        <w:rPr>
          <w:lang w:eastAsia="zh-CN"/>
        </w:rPr>
        <w:t>诸般勤劳，都有益处。嘴上多言，乃致穷乏。</w:t>
      </w:r>
      <w:r>
        <w:rPr>
          <w:lang w:eastAsia="zh-CN"/>
        </w:rPr>
        <w:br/>
        <w:t>24.</w:t>
      </w:r>
      <w:r>
        <w:rPr>
          <w:lang w:eastAsia="zh-CN"/>
        </w:rPr>
        <w:t>智慧人的财，为自己的冠冕。愚妄人的愚昧，终是愚昧。</w:t>
      </w:r>
      <w:r>
        <w:rPr>
          <w:lang w:eastAsia="zh-CN"/>
        </w:rPr>
        <w:br/>
        <w:t>25.</w:t>
      </w:r>
      <w:r>
        <w:rPr>
          <w:lang w:eastAsia="zh-CN"/>
        </w:rPr>
        <w:t>作真见证的，救人性命。吐出谎言的，施行诡诈。</w:t>
      </w:r>
      <w:r>
        <w:rPr>
          <w:lang w:eastAsia="zh-CN"/>
        </w:rPr>
        <w:br/>
        <w:t>26.</w:t>
      </w:r>
      <w:r>
        <w:rPr>
          <w:lang w:eastAsia="zh-CN"/>
        </w:rPr>
        <w:t>敬畏耶和华的，大有倚靠。他的儿女，也有避难所。</w:t>
      </w:r>
      <w:r>
        <w:rPr>
          <w:lang w:eastAsia="zh-CN"/>
        </w:rPr>
        <w:br/>
        <w:t>27.</w:t>
      </w:r>
      <w:r>
        <w:rPr>
          <w:lang w:eastAsia="zh-CN"/>
        </w:rPr>
        <w:t>敬畏耶和华，就是生命的泉源，可以使人离开死亡的网罗。</w:t>
      </w:r>
      <w:r>
        <w:rPr>
          <w:lang w:eastAsia="zh-CN"/>
        </w:rPr>
        <w:br/>
        <w:t>28.</w:t>
      </w:r>
      <w:r>
        <w:rPr>
          <w:lang w:eastAsia="zh-CN"/>
        </w:rPr>
        <w:t>帝王荣耀在乎民多。君王衰败在乎民少。</w:t>
      </w:r>
      <w:r>
        <w:rPr>
          <w:lang w:eastAsia="zh-CN"/>
        </w:rPr>
        <w:br/>
        <w:t>29.</w:t>
      </w:r>
      <w:r>
        <w:rPr>
          <w:lang w:eastAsia="zh-CN"/>
        </w:rPr>
        <w:t>不轻易发怒的，大有聪明。性情暴躁的，大显愚妄。</w:t>
      </w:r>
      <w:r>
        <w:rPr>
          <w:lang w:eastAsia="zh-CN"/>
        </w:rPr>
        <w:br/>
        <w:t>30.</w:t>
      </w:r>
      <w:r>
        <w:rPr>
          <w:lang w:eastAsia="zh-CN"/>
        </w:rPr>
        <w:t>心中安静，是肉体的生命。嫉妒是骨中的朽烂。</w:t>
      </w:r>
      <w:r>
        <w:rPr>
          <w:lang w:eastAsia="zh-CN"/>
        </w:rPr>
        <w:br/>
        <w:t>31.</w:t>
      </w:r>
      <w:r>
        <w:rPr>
          <w:lang w:eastAsia="zh-CN"/>
        </w:rPr>
        <w:t>欺压贫寒的，是辱没造他的主。怜悯穷乏的，乃是尊敬主</w:t>
      </w:r>
      <w:r>
        <w:rPr>
          <w:lang w:eastAsia="zh-CN"/>
        </w:rPr>
        <w:br/>
        <w:t>32.</w:t>
      </w:r>
      <w:r>
        <w:rPr>
          <w:lang w:eastAsia="zh-CN"/>
        </w:rPr>
        <w:t>恶人在所行的恶上，必被推倒。义人临死，有所投靠。</w:t>
      </w:r>
      <w:r>
        <w:rPr>
          <w:lang w:eastAsia="zh-CN"/>
        </w:rPr>
        <w:br/>
        <w:t>33.</w:t>
      </w:r>
      <w:r>
        <w:rPr>
          <w:lang w:eastAsia="zh-CN"/>
        </w:rPr>
        <w:t>智慧存在聪明人心中。愚昧人心里所存的，显而易见。</w:t>
      </w:r>
      <w:r>
        <w:rPr>
          <w:lang w:eastAsia="zh-CN"/>
        </w:rPr>
        <w:br/>
        <w:t>34.</w:t>
      </w:r>
      <w:r>
        <w:rPr>
          <w:lang w:eastAsia="zh-CN"/>
        </w:rPr>
        <w:t>公义使邦国高举。罪恶是人民的羞辱。</w:t>
      </w:r>
      <w:r>
        <w:rPr>
          <w:lang w:eastAsia="zh-CN"/>
        </w:rPr>
        <w:br/>
        <w:t>35.</w:t>
      </w:r>
      <w:r>
        <w:rPr>
          <w:lang w:eastAsia="zh-CN"/>
        </w:rPr>
        <w:t>智慧的臣子，蒙王恩惠。贻羞的仆人，遭其震怒。</w:t>
      </w:r>
      <w:r>
        <w:rPr>
          <w:lang w:eastAsia="zh-CN"/>
        </w:rPr>
        <w:br/>
        <w:t>Chapter 15 of Proverbs</w:t>
      </w:r>
      <w:r>
        <w:rPr>
          <w:lang w:eastAsia="zh-CN"/>
        </w:rPr>
        <w:br/>
        <w:t>1.</w:t>
      </w:r>
      <w:r>
        <w:rPr>
          <w:lang w:eastAsia="zh-CN"/>
        </w:rPr>
        <w:t>回答柔和，使怒消退。言语暴戾，触动怒气。</w:t>
      </w:r>
      <w:r>
        <w:rPr>
          <w:lang w:eastAsia="zh-CN"/>
        </w:rPr>
        <w:br/>
        <w:t>2.</w:t>
      </w:r>
      <w:r>
        <w:rPr>
          <w:lang w:eastAsia="zh-CN"/>
        </w:rPr>
        <w:t>智慧人的舌，善发知识。愚昧人的口，吐出愚昧。</w:t>
      </w:r>
      <w:r>
        <w:rPr>
          <w:lang w:eastAsia="zh-CN"/>
        </w:rPr>
        <w:br/>
        <w:t>3.</w:t>
      </w:r>
      <w:r>
        <w:rPr>
          <w:lang w:eastAsia="zh-CN"/>
        </w:rPr>
        <w:t>耶和华的眼目，无处不在。恶人善人，他都鉴察。</w:t>
      </w:r>
      <w:r>
        <w:rPr>
          <w:lang w:eastAsia="zh-CN"/>
        </w:rPr>
        <w:br/>
        <w:t>4.</w:t>
      </w:r>
      <w:r>
        <w:rPr>
          <w:lang w:eastAsia="zh-CN"/>
        </w:rPr>
        <w:t>温良的舌，是生命树。乖谬的嘴，使人心碎。</w:t>
      </w:r>
      <w:r>
        <w:rPr>
          <w:lang w:eastAsia="zh-CN"/>
        </w:rPr>
        <w:br/>
        <w:t>5.</w:t>
      </w:r>
      <w:r>
        <w:rPr>
          <w:lang w:eastAsia="zh-CN"/>
        </w:rPr>
        <w:t>愚妄人藐视父亲的管教。领受责备的，得着见识。</w:t>
      </w:r>
      <w:r>
        <w:rPr>
          <w:lang w:eastAsia="zh-CN"/>
        </w:rPr>
        <w:br/>
        <w:t>6.</w:t>
      </w:r>
      <w:r>
        <w:rPr>
          <w:lang w:eastAsia="zh-CN"/>
        </w:rPr>
        <w:t>义人家中，多有财宝。恶人得利，反受扰害。</w:t>
      </w:r>
      <w:r>
        <w:rPr>
          <w:lang w:eastAsia="zh-CN"/>
        </w:rPr>
        <w:br/>
        <w:t>7.</w:t>
      </w:r>
      <w:r>
        <w:rPr>
          <w:lang w:eastAsia="zh-CN"/>
        </w:rPr>
        <w:t>智慧人的嘴，播扬知识。愚昧人的心，并不如此。</w:t>
      </w:r>
      <w:r>
        <w:rPr>
          <w:lang w:eastAsia="zh-CN"/>
        </w:rPr>
        <w:br/>
        <w:t>8.</w:t>
      </w:r>
      <w:r>
        <w:rPr>
          <w:lang w:eastAsia="zh-CN"/>
        </w:rPr>
        <w:t>恶人献祭，为耶和华所憎恶。正直人祈祷，为他所喜悦。</w:t>
      </w:r>
      <w:r>
        <w:rPr>
          <w:lang w:eastAsia="zh-CN"/>
        </w:rPr>
        <w:br/>
        <w:t>9.</w:t>
      </w:r>
      <w:r>
        <w:rPr>
          <w:lang w:eastAsia="zh-CN"/>
        </w:rPr>
        <w:t>恶人的道路，为耶和华所憎恶。追求公义的，为他所喜爱。</w:t>
      </w:r>
      <w:r>
        <w:rPr>
          <w:lang w:eastAsia="zh-CN"/>
        </w:rPr>
        <w:br/>
        <w:t>10.</w:t>
      </w:r>
      <w:r>
        <w:rPr>
          <w:lang w:eastAsia="zh-CN"/>
        </w:rPr>
        <w:t>舍弃正路的，必受严刑。恨恶责备的，必致死亡。</w:t>
      </w:r>
      <w:r>
        <w:rPr>
          <w:lang w:eastAsia="zh-CN"/>
        </w:rPr>
        <w:br/>
        <w:t>11.</w:t>
      </w:r>
      <w:r>
        <w:rPr>
          <w:lang w:eastAsia="zh-CN"/>
        </w:rPr>
        <w:t>阴间和灭亡，尚在耶和华眼前，何况世人的心呢？</w:t>
      </w:r>
      <w:r>
        <w:rPr>
          <w:lang w:eastAsia="zh-CN"/>
        </w:rPr>
        <w:br/>
        <w:t>12.</w:t>
      </w:r>
      <w:r>
        <w:rPr>
          <w:lang w:eastAsia="zh-CN"/>
        </w:rPr>
        <w:t>亵慢人不爱受责备。他也不就近智慧人。</w:t>
      </w:r>
      <w:r>
        <w:rPr>
          <w:lang w:eastAsia="zh-CN"/>
        </w:rPr>
        <w:br/>
        <w:t>13.</w:t>
      </w:r>
      <w:r>
        <w:rPr>
          <w:lang w:eastAsia="zh-CN"/>
        </w:rPr>
        <w:t>心中喜乐，面带笑容。心里忧愁，灵被损伤。</w:t>
      </w:r>
      <w:r>
        <w:rPr>
          <w:lang w:eastAsia="zh-CN"/>
        </w:rPr>
        <w:br/>
        <w:t>14.</w:t>
      </w:r>
      <w:r>
        <w:rPr>
          <w:lang w:eastAsia="zh-CN"/>
        </w:rPr>
        <w:t>聪明人心求知识。愚昧人口吃愚昧。</w:t>
      </w:r>
      <w:r>
        <w:rPr>
          <w:lang w:eastAsia="zh-CN"/>
        </w:rPr>
        <w:br/>
      </w:r>
      <w:r>
        <w:rPr>
          <w:lang w:eastAsia="zh-CN"/>
        </w:rPr>
        <w:lastRenderedPageBreak/>
        <w:t>15.</w:t>
      </w:r>
      <w:r>
        <w:rPr>
          <w:lang w:eastAsia="zh-CN"/>
        </w:rPr>
        <w:t>困苦人的日子，都是愁苦。心中欢畅的，常享丰筵。</w:t>
      </w:r>
      <w:r>
        <w:rPr>
          <w:lang w:eastAsia="zh-CN"/>
        </w:rPr>
        <w:br/>
        <w:t>16.</w:t>
      </w:r>
      <w:r>
        <w:rPr>
          <w:lang w:eastAsia="zh-CN"/>
        </w:rPr>
        <w:t>少有财宝，敬畏耶和华，强如多有财宝，烦乱不安。</w:t>
      </w:r>
      <w:r>
        <w:rPr>
          <w:lang w:eastAsia="zh-CN"/>
        </w:rPr>
        <w:br/>
        <w:t>17.</w:t>
      </w:r>
      <w:r>
        <w:rPr>
          <w:lang w:eastAsia="zh-CN"/>
        </w:rPr>
        <w:t>吃素菜，彼此相爱，强如吃肥牛，彼此相恨。</w:t>
      </w:r>
      <w:r>
        <w:rPr>
          <w:lang w:eastAsia="zh-CN"/>
        </w:rPr>
        <w:br/>
        <w:t>18.</w:t>
      </w:r>
      <w:r>
        <w:rPr>
          <w:lang w:eastAsia="zh-CN"/>
        </w:rPr>
        <w:t>暴怒的人，挑启争端。忍怒的人，止息分争。</w:t>
      </w:r>
      <w:r>
        <w:rPr>
          <w:lang w:eastAsia="zh-CN"/>
        </w:rPr>
        <w:br/>
        <w:t>19.</w:t>
      </w:r>
      <w:r>
        <w:rPr>
          <w:lang w:eastAsia="zh-CN"/>
        </w:rPr>
        <w:t>懒惰人的道，像荆棘的篱笆。正直人的路，是平坦的大道。</w:t>
      </w:r>
      <w:r>
        <w:rPr>
          <w:lang w:eastAsia="zh-CN"/>
        </w:rPr>
        <w:br/>
        <w:t>20.</w:t>
      </w:r>
      <w:r>
        <w:rPr>
          <w:lang w:eastAsia="zh-CN"/>
        </w:rPr>
        <w:t>智慧子使父亲喜乐。愚昧人藐视母亲。</w:t>
      </w:r>
      <w:r>
        <w:rPr>
          <w:lang w:eastAsia="zh-CN"/>
        </w:rPr>
        <w:br/>
        <w:t>21.</w:t>
      </w:r>
      <w:r>
        <w:rPr>
          <w:lang w:eastAsia="zh-CN"/>
        </w:rPr>
        <w:t>无知的人，以愚妄为乐。聪明的人，按正直而行。</w:t>
      </w:r>
      <w:r>
        <w:rPr>
          <w:lang w:eastAsia="zh-CN"/>
        </w:rPr>
        <w:br/>
        <w:t>22.</w:t>
      </w:r>
      <w:r>
        <w:rPr>
          <w:lang w:eastAsia="zh-CN"/>
        </w:rPr>
        <w:t>不先商议，所谋无效。谋士众多，所谋乃成。</w:t>
      </w:r>
      <w:r>
        <w:rPr>
          <w:lang w:eastAsia="zh-CN"/>
        </w:rPr>
        <w:br/>
        <w:t>23.</w:t>
      </w:r>
      <w:r>
        <w:rPr>
          <w:lang w:eastAsia="zh-CN"/>
        </w:rPr>
        <w:t>口善应对，自觉喜乐。话合其时，何等美好。</w:t>
      </w:r>
      <w:r>
        <w:rPr>
          <w:lang w:eastAsia="zh-CN"/>
        </w:rPr>
        <w:br/>
        <w:t>24.</w:t>
      </w:r>
      <w:r>
        <w:rPr>
          <w:lang w:eastAsia="zh-CN"/>
        </w:rPr>
        <w:t>智慧人从生命的道上升，使他远离在下的阴间。</w:t>
      </w:r>
      <w:r>
        <w:rPr>
          <w:lang w:eastAsia="zh-CN"/>
        </w:rPr>
        <w:br/>
        <w:t>25.</w:t>
      </w:r>
      <w:r>
        <w:rPr>
          <w:lang w:eastAsia="zh-CN"/>
        </w:rPr>
        <w:t>耶和华必拆毁骄傲人的家。却要立定寡妇的地界。</w:t>
      </w:r>
      <w:r>
        <w:rPr>
          <w:lang w:eastAsia="zh-CN"/>
        </w:rPr>
        <w:br/>
        <w:t>26.</w:t>
      </w:r>
      <w:r>
        <w:rPr>
          <w:lang w:eastAsia="zh-CN"/>
        </w:rPr>
        <w:t>恶谋为耶和华所憎恶。良言乃为纯净。</w:t>
      </w:r>
      <w:r>
        <w:rPr>
          <w:lang w:eastAsia="zh-CN"/>
        </w:rPr>
        <w:br/>
        <w:t>27.</w:t>
      </w:r>
      <w:r>
        <w:rPr>
          <w:lang w:eastAsia="zh-CN"/>
        </w:rPr>
        <w:t>贪恋财利的，扰害己家。恨恶贿赂的，必得存活。</w:t>
      </w:r>
      <w:r>
        <w:rPr>
          <w:lang w:eastAsia="zh-CN"/>
        </w:rPr>
        <w:br/>
        <w:t>28.</w:t>
      </w:r>
      <w:r>
        <w:rPr>
          <w:lang w:eastAsia="zh-CN"/>
        </w:rPr>
        <w:t>义人的心，思量如何回答。恶人的口，吐出恶言。</w:t>
      </w:r>
      <w:r>
        <w:rPr>
          <w:lang w:eastAsia="zh-CN"/>
        </w:rPr>
        <w:br/>
        <w:t>29.</w:t>
      </w:r>
      <w:r>
        <w:rPr>
          <w:lang w:eastAsia="zh-CN"/>
        </w:rPr>
        <w:t>耶和华远离恶人。却听义人的祷告。</w:t>
      </w:r>
      <w:r>
        <w:rPr>
          <w:lang w:eastAsia="zh-CN"/>
        </w:rPr>
        <w:br/>
        <w:t>30.</w:t>
      </w:r>
      <w:r>
        <w:rPr>
          <w:lang w:eastAsia="zh-CN"/>
        </w:rPr>
        <w:t>眼有光使心喜乐。好信息使骨滋润。</w:t>
      </w:r>
      <w:r>
        <w:rPr>
          <w:lang w:eastAsia="zh-CN"/>
        </w:rPr>
        <w:br/>
        <w:t>31.</w:t>
      </w:r>
      <w:r>
        <w:rPr>
          <w:lang w:eastAsia="zh-CN"/>
        </w:rPr>
        <w:t>听从生命责备的，必常在智慧人中。</w:t>
      </w:r>
      <w:r>
        <w:rPr>
          <w:lang w:eastAsia="zh-CN"/>
        </w:rPr>
        <w:br/>
        <w:t>32.</w:t>
      </w:r>
      <w:r>
        <w:rPr>
          <w:lang w:eastAsia="zh-CN"/>
        </w:rPr>
        <w:t>弃绝管教的，轻看自己的生命。听从责备的，却得智慧。</w:t>
      </w:r>
      <w:r>
        <w:rPr>
          <w:lang w:eastAsia="zh-CN"/>
        </w:rPr>
        <w:br/>
        <w:t>33.</w:t>
      </w:r>
      <w:r>
        <w:rPr>
          <w:lang w:eastAsia="zh-CN"/>
        </w:rPr>
        <w:t>敬畏耶和华，是智慧的训诲。尊荣以前，必有谦卑。</w:t>
      </w:r>
      <w:r>
        <w:rPr>
          <w:lang w:eastAsia="zh-CN"/>
        </w:rPr>
        <w:br/>
      </w:r>
    </w:p>
    <w:p w:rsidR="00402ABA" w:rsidRDefault="007272D0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7 of Hebrews</w:t>
      </w:r>
      <w:r>
        <w:rPr>
          <w:lang w:eastAsia="zh-CN"/>
        </w:rPr>
        <w:br/>
        <w:t>1.</w:t>
      </w:r>
      <w:r>
        <w:rPr>
          <w:lang w:eastAsia="zh-CN"/>
        </w:rPr>
        <w:t>这麦基洗德，就是撒冷王，又是至高神的祭司，本是长远为祭司的。他当亚伯拉罕杀败诸王回来的时候，就迎接他，给他祝福。</w:t>
      </w:r>
      <w:r>
        <w:rPr>
          <w:lang w:eastAsia="zh-CN"/>
        </w:rPr>
        <w:br/>
        <w:t>2.</w:t>
      </w:r>
      <w:r>
        <w:rPr>
          <w:lang w:eastAsia="zh-CN"/>
        </w:rPr>
        <w:t>亚伯拉罕也将自己所得来的取十分之一给他。他头一个名翻出来，就是仁义王，他又名撒冷王，就是平安王的意思。</w:t>
      </w:r>
      <w:r>
        <w:rPr>
          <w:lang w:eastAsia="zh-CN"/>
        </w:rPr>
        <w:br/>
        <w:t>3.</w:t>
      </w:r>
      <w:r>
        <w:rPr>
          <w:lang w:eastAsia="zh-CN"/>
        </w:rPr>
        <w:t>他无父，无母，无族谱，无生之始，无命之终，乃是与神的儿子相似。</w:t>
      </w:r>
      <w:r>
        <w:rPr>
          <w:lang w:eastAsia="zh-CN"/>
        </w:rPr>
        <w:br/>
        <w:t>4.</w:t>
      </w:r>
      <w:r>
        <w:rPr>
          <w:lang w:eastAsia="zh-CN"/>
        </w:rPr>
        <w:t>你们想一想，先祖亚伯拉罕，将自己所掳来上等之物取十分之一给他，这人是何等尊贵呢。</w:t>
      </w:r>
      <w:r>
        <w:rPr>
          <w:lang w:eastAsia="zh-CN"/>
        </w:rPr>
        <w:br/>
        <w:t>5.</w:t>
      </w:r>
      <w:r>
        <w:rPr>
          <w:lang w:eastAsia="zh-CN"/>
        </w:rPr>
        <w:t>那得祭司职任的利未子孙，领命照例向百姓取十分之一，这百姓是自己的弟兄，虽是从亚伯拉罕身中生的，（身原文作腰），还是照例取十分之一</w:t>
      </w:r>
      <w:r>
        <w:rPr>
          <w:lang w:eastAsia="zh-CN"/>
        </w:rPr>
        <w:br/>
        <w:t>6.</w:t>
      </w:r>
      <w:r>
        <w:rPr>
          <w:lang w:eastAsia="zh-CN"/>
        </w:rPr>
        <w:t>独有麦基洗德，不与他们同谱，倒收纳亚伯拉罕的十分之一，为那蒙应许的亚伯拉罕祝福。</w:t>
      </w:r>
      <w:r>
        <w:rPr>
          <w:lang w:eastAsia="zh-CN"/>
        </w:rPr>
        <w:br/>
        <w:t>7.</w:t>
      </w:r>
      <w:r>
        <w:rPr>
          <w:lang w:eastAsia="zh-CN"/>
        </w:rPr>
        <w:t>从来位分大的给位分小的祝福，这是驳不倒的理。</w:t>
      </w:r>
      <w:r>
        <w:rPr>
          <w:lang w:eastAsia="zh-CN"/>
        </w:rPr>
        <w:br/>
        <w:t>8.</w:t>
      </w:r>
      <w:r>
        <w:rPr>
          <w:lang w:eastAsia="zh-CN"/>
        </w:rPr>
        <w:t>在这里收十分之一的都是必死的人。但在那里收十分之一的，有为他作见证的说，他是活的。</w:t>
      </w:r>
      <w:r>
        <w:rPr>
          <w:lang w:eastAsia="zh-CN"/>
        </w:rPr>
        <w:br/>
        <w:t>9.</w:t>
      </w:r>
      <w:r>
        <w:rPr>
          <w:lang w:eastAsia="zh-CN"/>
        </w:rPr>
        <w:t>并且可说，那受十分之一的利未，也是借着亚伯拉罕纳了十分之一。</w:t>
      </w:r>
      <w:r>
        <w:rPr>
          <w:lang w:eastAsia="zh-CN"/>
        </w:rPr>
        <w:br/>
        <w:t>10.</w:t>
      </w:r>
      <w:r>
        <w:rPr>
          <w:lang w:eastAsia="zh-CN"/>
        </w:rPr>
        <w:t>因为麦基洗德迎接亚伯拉罕的时候，利未已经在他先祖的身中。（身原文作腰）</w:t>
      </w:r>
      <w:r>
        <w:rPr>
          <w:lang w:eastAsia="zh-CN"/>
        </w:rPr>
        <w:br/>
        <w:t>11.</w:t>
      </w:r>
      <w:r>
        <w:rPr>
          <w:lang w:eastAsia="zh-CN"/>
        </w:rPr>
        <w:t>从前百姓在利未人祭司职任以下受律法，倘若借这职任能得完全，又何用另外兴起一</w:t>
      </w:r>
      <w:r>
        <w:rPr>
          <w:lang w:eastAsia="zh-CN"/>
        </w:rPr>
        <w:lastRenderedPageBreak/>
        <w:t>位祭司，照麦基洗德的等次，不照亚伦的等次呢？</w:t>
      </w:r>
      <w:r>
        <w:rPr>
          <w:lang w:eastAsia="zh-CN"/>
        </w:rPr>
        <w:br/>
        <w:t>12.</w:t>
      </w:r>
      <w:r>
        <w:rPr>
          <w:lang w:eastAsia="zh-CN"/>
        </w:rPr>
        <w:t>祭司的职任既已更改，律法也必须更改。</w:t>
      </w:r>
      <w:r>
        <w:rPr>
          <w:lang w:eastAsia="zh-CN"/>
        </w:rPr>
        <w:br/>
        <w:t>13.</w:t>
      </w:r>
      <w:r>
        <w:rPr>
          <w:lang w:eastAsia="zh-CN"/>
        </w:rPr>
        <w:t>因为这话所指的人，本属别的支派，那支派里从来没有一人伺候祭坛。</w:t>
      </w:r>
      <w:r>
        <w:rPr>
          <w:lang w:eastAsia="zh-CN"/>
        </w:rPr>
        <w:br/>
        <w:t>14.</w:t>
      </w:r>
      <w:r>
        <w:rPr>
          <w:lang w:eastAsia="zh-CN"/>
        </w:rPr>
        <w:t>我们的主分明是从犹大出来的。但这支派，摩西并没有提到祭司。</w:t>
      </w:r>
      <w:r>
        <w:rPr>
          <w:lang w:eastAsia="zh-CN"/>
        </w:rPr>
        <w:br/>
        <w:t>15.</w:t>
      </w:r>
      <w:r>
        <w:rPr>
          <w:lang w:eastAsia="zh-CN"/>
        </w:rPr>
        <w:t>倘若照麦基洗德的样式，另外兴起一位祭司来，我的话更是显而易见的了。</w:t>
      </w:r>
      <w:r>
        <w:rPr>
          <w:lang w:eastAsia="zh-CN"/>
        </w:rPr>
        <w:br/>
        <w:t>16.</w:t>
      </w:r>
      <w:r>
        <w:rPr>
          <w:lang w:eastAsia="zh-CN"/>
        </w:rPr>
        <w:t>他成为祭司，并不是照属肉体的条例，乃是照无穷之生命的大能。（无穷原文作不能毁坏）。</w:t>
      </w:r>
      <w:r>
        <w:rPr>
          <w:lang w:eastAsia="zh-CN"/>
        </w:rPr>
        <w:br/>
        <w:t>17.</w:t>
      </w:r>
      <w:r>
        <w:rPr>
          <w:lang w:eastAsia="zh-CN"/>
        </w:rPr>
        <w:t>因为有给他作见证的说，你是照着麦基洗德的等次永远为祭司。</w:t>
      </w:r>
      <w:r>
        <w:rPr>
          <w:lang w:eastAsia="zh-CN"/>
        </w:rPr>
        <w:br/>
        <w:t>18.</w:t>
      </w:r>
      <w:r>
        <w:rPr>
          <w:lang w:eastAsia="zh-CN"/>
        </w:rPr>
        <w:t>先前的条例，因软弱无益，所以废掉了。</w:t>
      </w:r>
      <w:r>
        <w:rPr>
          <w:lang w:eastAsia="zh-CN"/>
        </w:rPr>
        <w:br/>
        <w:t>19.</w:t>
      </w:r>
      <w:r>
        <w:rPr>
          <w:lang w:eastAsia="zh-CN"/>
        </w:rPr>
        <w:t>（律法原来一无所成）就引进了更美的指望，靠这指望我们便可以进到神面前。</w:t>
      </w:r>
      <w:r>
        <w:rPr>
          <w:lang w:eastAsia="zh-CN"/>
        </w:rPr>
        <w:br/>
        <w:t>20.</w:t>
      </w:r>
      <w:r>
        <w:rPr>
          <w:lang w:eastAsia="zh-CN"/>
        </w:rPr>
        <w:t>再者，耶稣为祭司，并不是不起誓立的。</w:t>
      </w:r>
      <w:r>
        <w:rPr>
          <w:lang w:eastAsia="zh-CN"/>
        </w:rPr>
        <w:br/>
        <w:t>21.</w:t>
      </w:r>
      <w:r>
        <w:rPr>
          <w:lang w:eastAsia="zh-CN"/>
        </w:rPr>
        <w:t>至于那些祭司，原不是起誓立的，只有耶稣是起誓立的。因为那立他的对他说，主起了誓决不后悔，你是永远为祭司。</w:t>
      </w:r>
      <w:r>
        <w:rPr>
          <w:lang w:eastAsia="zh-CN"/>
        </w:rPr>
        <w:br/>
        <w:t>22.</w:t>
      </w:r>
      <w:r>
        <w:rPr>
          <w:lang w:eastAsia="zh-CN"/>
        </w:rPr>
        <w:t>既是起誓立的，耶稣就作了更美之约的中保。</w:t>
      </w:r>
      <w:r>
        <w:rPr>
          <w:lang w:eastAsia="zh-CN"/>
        </w:rPr>
        <w:br/>
        <w:t>23.</w:t>
      </w:r>
      <w:r>
        <w:rPr>
          <w:lang w:eastAsia="zh-CN"/>
        </w:rPr>
        <w:t>那些成为祭司的，数目本来多，是因为有死阻隔不能长久。</w:t>
      </w:r>
      <w:r>
        <w:rPr>
          <w:lang w:eastAsia="zh-CN"/>
        </w:rPr>
        <w:br/>
        <w:t>24.</w:t>
      </w:r>
      <w:r>
        <w:rPr>
          <w:lang w:eastAsia="zh-CN"/>
        </w:rPr>
        <w:t>这位既是永远常存的，他祭司的职任，就长久不更换。</w:t>
      </w:r>
      <w:r>
        <w:rPr>
          <w:lang w:eastAsia="zh-CN"/>
        </w:rPr>
        <w:br/>
        <w:t>25.</w:t>
      </w:r>
      <w:r>
        <w:rPr>
          <w:lang w:eastAsia="zh-CN"/>
        </w:rPr>
        <w:t>凡靠着他进到神面前的人，他都能拯救到底。因为他是长远活着，替他们祈求。</w:t>
      </w:r>
      <w:r>
        <w:rPr>
          <w:lang w:eastAsia="zh-CN"/>
        </w:rPr>
        <w:br/>
        <w:t>26.</w:t>
      </w:r>
      <w:r>
        <w:rPr>
          <w:lang w:eastAsia="zh-CN"/>
        </w:rPr>
        <w:t>像这样圣洁，无邪恶，无玷污，远离罪人，高过诸天的大祭司，原是与我们合宜的。</w:t>
      </w:r>
      <w:r>
        <w:rPr>
          <w:lang w:eastAsia="zh-CN"/>
        </w:rPr>
        <w:br/>
        <w:t>27.</w:t>
      </w:r>
      <w:r>
        <w:rPr>
          <w:lang w:eastAsia="zh-CN"/>
        </w:rPr>
        <w:t>他不像那些大祭司，每日必须先为自己的罪，后为百姓的罪献祭，因为他只一次将自己献上，就把这事成全了。</w:t>
      </w:r>
      <w:r>
        <w:rPr>
          <w:lang w:eastAsia="zh-CN"/>
        </w:rPr>
        <w:br/>
        <w:t>28.</w:t>
      </w:r>
      <w:r>
        <w:rPr>
          <w:lang w:eastAsia="zh-CN"/>
        </w:rPr>
        <w:t>律法本是立软弱的人为大祭司。但在律法以后起誓的话，是立儿子为大祭司，乃是成全到永远的。</w:t>
      </w:r>
      <w:r>
        <w:rPr>
          <w:lang w:eastAsia="zh-CN"/>
        </w:rPr>
        <w:br/>
      </w:r>
    </w:p>
    <w:p w:rsidR="00402ABA" w:rsidRDefault="007272D0" w:rsidP="007272D0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27</w:t>
      </w:r>
      <w:r>
        <w:rPr>
          <w:lang w:eastAsia="zh-CN"/>
        </w:rPr>
        <w:t>日</w:t>
      </w:r>
      <w:r>
        <w:rPr>
          <w:rFonts w:ascii="Microsoft JhengHei" w:eastAsia="Microsoft JhengHei" w:hAnsi="Microsoft JhengHei" w:cs="Microsoft JhengHei" w:hint="eastAsia"/>
          <w:lang w:eastAsia="zh-CN"/>
        </w:rPr>
        <w:t>读经</w:t>
      </w:r>
      <w:r>
        <w:rPr>
          <w:lang w:eastAsia="zh-CN"/>
        </w:rPr>
        <w:t>章</w:t>
      </w:r>
      <w:r>
        <w:rPr>
          <w:rFonts w:ascii="Microsoft JhengHei" w:eastAsia="Microsoft JhengHei" w:hAnsi="Microsoft JhengHei" w:cs="Microsoft JhengHei" w:hint="eastAsia"/>
          <w:lang w:eastAsia="zh-CN"/>
        </w:rPr>
        <w:t>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24 of Luke</w:t>
      </w:r>
      <w:r>
        <w:rPr>
          <w:lang w:eastAsia="zh-CN"/>
        </w:rPr>
        <w:br/>
        <w:t>1.</w:t>
      </w:r>
      <w:r>
        <w:rPr>
          <w:lang w:eastAsia="zh-CN"/>
        </w:rPr>
        <w:t>七日的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一日，黎明的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候，那些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着所</w:t>
      </w:r>
      <w:r>
        <w:rPr>
          <w:rFonts w:ascii="Microsoft JhengHei" w:eastAsia="Microsoft JhengHei" w:hAnsi="Microsoft JhengHei" w:cs="Microsoft JhengHei" w:hint="eastAsia"/>
          <w:lang w:eastAsia="zh-CN"/>
        </w:rPr>
        <w:t>预备</w:t>
      </w:r>
      <w:r>
        <w:rPr>
          <w:lang w:eastAsia="zh-CN"/>
        </w:rPr>
        <w:t>的香料，来到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墓前。</w:t>
      </w:r>
      <w:r>
        <w:rPr>
          <w:lang w:eastAsia="zh-CN"/>
        </w:rPr>
        <w:br/>
        <w:t>2.</w:t>
      </w:r>
      <w:r>
        <w:rPr>
          <w:lang w:eastAsia="zh-CN"/>
        </w:rPr>
        <w:t>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石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从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</w:t>
      </w:r>
      <w:r>
        <w:rPr>
          <w:rFonts w:ascii="Microsoft JhengHei" w:eastAsia="Microsoft JhengHei" w:hAnsi="Microsoft JhengHei" w:cs="Microsoft JhengHei" w:hint="eastAsia"/>
          <w:lang w:eastAsia="zh-CN"/>
        </w:rPr>
        <w:t>滚</w:t>
      </w:r>
      <w:r>
        <w:rPr>
          <w:lang w:eastAsia="zh-CN"/>
        </w:rPr>
        <w:t>开了。</w:t>
      </w:r>
      <w:r>
        <w:rPr>
          <w:lang w:eastAsia="zh-CN"/>
        </w:rPr>
        <w:br/>
        <w:t>3.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</w:t>
      </w:r>
      <w:r>
        <w:rPr>
          <w:rFonts w:ascii="Microsoft JhengHei" w:eastAsia="Microsoft JhengHei" w:hAnsi="Microsoft JhengHei" w:cs="Microsoft JhengHei" w:hint="eastAsia"/>
          <w:lang w:eastAsia="zh-CN"/>
        </w:rPr>
        <w:t>进</w:t>
      </w:r>
      <w:r>
        <w:rPr>
          <w:lang w:eastAsia="zh-CN"/>
        </w:rPr>
        <w:t>去，只是不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主耶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的身体。</w:t>
      </w:r>
      <w:r>
        <w:rPr>
          <w:lang w:eastAsia="zh-CN"/>
        </w:rPr>
        <w:br/>
        <w:t>4.</w:t>
      </w:r>
      <w:r>
        <w:rPr>
          <w:lang w:eastAsia="zh-CN"/>
        </w:rPr>
        <w:t>正在猜疑之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，忽然有两个人站在旁</w:t>
      </w:r>
      <w:r>
        <w:rPr>
          <w:rFonts w:ascii="Microsoft JhengHei" w:eastAsia="Microsoft JhengHei" w:hAnsi="Microsoft JhengHei" w:cs="Microsoft JhengHei" w:hint="eastAsia"/>
          <w:lang w:eastAsia="zh-CN"/>
        </w:rPr>
        <w:t>边</w:t>
      </w:r>
      <w:r>
        <w:rPr>
          <w:lang w:eastAsia="zh-CN"/>
        </w:rPr>
        <w:t>。衣服放光。</w:t>
      </w:r>
      <w:r>
        <w:rPr>
          <w:lang w:eastAsia="zh-CN"/>
        </w:rPr>
        <w:br/>
        <w:t>5.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惊怕，将</w:t>
      </w:r>
      <w:r>
        <w:rPr>
          <w:rFonts w:ascii="Microsoft JhengHei" w:eastAsia="Microsoft JhengHei" w:hAnsi="Microsoft JhengHei" w:cs="Microsoft JhengHei" w:hint="eastAsia"/>
          <w:lang w:eastAsia="zh-CN"/>
        </w:rPr>
        <w:t>脸</w:t>
      </w:r>
      <w:r>
        <w:rPr>
          <w:lang w:eastAsia="zh-CN"/>
        </w:rPr>
        <w:t>伏地。那两个人就</w:t>
      </w:r>
      <w:r>
        <w:rPr>
          <w:rFonts w:ascii="Microsoft JhengHei" w:eastAsia="Microsoft JhengHei" w:hAnsi="Microsoft JhengHei" w:cs="Microsoft JhengHei" w:hint="eastAsia"/>
          <w:lang w:eastAsia="zh-CN"/>
        </w:rPr>
        <w:t>对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什么在死人中找活人呢？</w:t>
      </w:r>
      <w:r>
        <w:rPr>
          <w:lang w:eastAsia="zh-CN"/>
        </w:rPr>
        <w:br/>
        <w:t>6.</w:t>
      </w:r>
      <w:r>
        <w:rPr>
          <w:lang w:eastAsia="zh-CN"/>
        </w:rPr>
        <w:t>他不在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里，已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复活了。当</w:t>
      </w:r>
      <w:r>
        <w:rPr>
          <w:rFonts w:ascii="Microsoft JhengHei" w:eastAsia="Microsoft JhengHei" w:hAnsi="Microsoft JhengHei" w:cs="Microsoft JhengHei" w:hint="eastAsia"/>
          <w:lang w:eastAsia="zh-CN"/>
        </w:rPr>
        <w:t>记</w:t>
      </w:r>
      <w:r>
        <w:rPr>
          <w:lang w:eastAsia="zh-CN"/>
        </w:rPr>
        <w:t>念他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在加利利的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候，怎</w:t>
      </w:r>
      <w:r>
        <w:rPr>
          <w:rFonts w:ascii="Microsoft JhengHei" w:eastAsia="Microsoft JhengHei" w:hAnsi="Microsoft JhengHei" w:cs="Microsoft JhengHei" w:hint="eastAsia"/>
          <w:lang w:eastAsia="zh-CN"/>
        </w:rPr>
        <w:t>样</w:t>
      </w:r>
      <w:r>
        <w:rPr>
          <w:lang w:eastAsia="zh-CN"/>
        </w:rPr>
        <w:t>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，</w:t>
      </w:r>
      <w:r>
        <w:rPr>
          <w:lang w:eastAsia="zh-CN"/>
        </w:rPr>
        <w:br/>
        <w:t>7.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，人子必</w:t>
      </w:r>
      <w:r>
        <w:rPr>
          <w:rFonts w:ascii="Microsoft JhengHei" w:eastAsia="Microsoft JhengHei" w:hAnsi="Microsoft JhengHei" w:cs="Microsoft JhengHei" w:hint="eastAsia"/>
          <w:lang w:eastAsia="zh-CN"/>
        </w:rPr>
        <w:t>须</w:t>
      </w:r>
      <w:r>
        <w:rPr>
          <w:lang w:eastAsia="zh-CN"/>
        </w:rPr>
        <w:t>被交在罪人手里，</w:t>
      </w:r>
      <w:r>
        <w:rPr>
          <w:rFonts w:ascii="Microsoft JhengHei" w:eastAsia="Microsoft JhengHei" w:hAnsi="Microsoft JhengHei" w:cs="Microsoft JhengHei" w:hint="eastAsia"/>
          <w:lang w:eastAsia="zh-CN"/>
        </w:rPr>
        <w:t>钉</w:t>
      </w:r>
      <w:r>
        <w:rPr>
          <w:lang w:eastAsia="zh-CN"/>
        </w:rPr>
        <w:t>在十字架上，第三日复活。</w:t>
      </w:r>
      <w:r>
        <w:rPr>
          <w:lang w:eastAsia="zh-CN"/>
        </w:rPr>
        <w:br/>
        <w:t>8.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就想起耶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来，</w:t>
      </w:r>
      <w:r>
        <w:rPr>
          <w:lang w:eastAsia="zh-CN"/>
        </w:rPr>
        <w:br/>
        <w:t>9.</w:t>
      </w:r>
      <w:r>
        <w:rPr>
          <w:lang w:eastAsia="zh-CN"/>
        </w:rPr>
        <w:t>便从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墓那里回去，把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一切事告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十一个使徒和其余的人。</w:t>
      </w:r>
      <w:r>
        <w:rPr>
          <w:lang w:eastAsia="zh-CN"/>
        </w:rPr>
        <w:br/>
        <w:t>10.</w:t>
      </w:r>
      <w:r>
        <w:rPr>
          <w:lang w:eastAsia="zh-CN"/>
        </w:rPr>
        <w:t>那告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使徒的，就是抹大拉的</w:t>
      </w:r>
      <w:r>
        <w:rPr>
          <w:rFonts w:ascii="Microsoft JhengHei" w:eastAsia="Microsoft JhengHei" w:hAnsi="Microsoft JhengHei" w:cs="Microsoft JhengHei" w:hint="eastAsia"/>
          <w:lang w:eastAsia="zh-CN"/>
        </w:rPr>
        <w:t>马</w:t>
      </w:r>
      <w:r>
        <w:rPr>
          <w:lang w:eastAsia="zh-CN"/>
        </w:rPr>
        <w:t>利</w:t>
      </w:r>
      <w:r>
        <w:rPr>
          <w:rFonts w:ascii="Microsoft JhengHei" w:eastAsia="Microsoft JhengHei" w:hAnsi="Microsoft JhengHei" w:cs="Microsoft JhengHei" w:hint="eastAsia"/>
          <w:lang w:eastAsia="zh-CN"/>
        </w:rPr>
        <w:t>亚</w:t>
      </w:r>
      <w:r>
        <w:rPr>
          <w:lang w:eastAsia="zh-CN"/>
        </w:rPr>
        <w:t>，和</w:t>
      </w:r>
      <w:r>
        <w:rPr>
          <w:rFonts w:ascii="Microsoft JhengHei" w:eastAsia="Microsoft JhengHei" w:hAnsi="Microsoft JhengHei" w:cs="Microsoft JhengHei" w:hint="eastAsia"/>
          <w:lang w:eastAsia="zh-CN"/>
        </w:rPr>
        <w:t>约亚</w:t>
      </w:r>
      <w:r>
        <w:rPr>
          <w:lang w:eastAsia="zh-CN"/>
        </w:rPr>
        <w:t>拿，并雅各的母</w:t>
      </w:r>
      <w:r>
        <w:rPr>
          <w:rFonts w:ascii="Microsoft JhengHei" w:eastAsia="Microsoft JhengHei" w:hAnsi="Microsoft JhengHei" w:cs="Microsoft JhengHei" w:hint="eastAsia"/>
          <w:lang w:eastAsia="zh-CN"/>
        </w:rPr>
        <w:t>亲马</w:t>
      </w:r>
      <w:r>
        <w:rPr>
          <w:lang w:eastAsia="zh-CN"/>
        </w:rPr>
        <w:t>利</w:t>
      </w:r>
      <w:r>
        <w:rPr>
          <w:rFonts w:ascii="Microsoft JhengHei" w:eastAsia="Microsoft JhengHei" w:hAnsi="Microsoft JhengHei" w:cs="Microsoft JhengHei" w:hint="eastAsia"/>
          <w:lang w:eastAsia="zh-CN"/>
        </w:rPr>
        <w:t>亚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有与她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lastRenderedPageBreak/>
        <w:t>在一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女。</w:t>
      </w:r>
      <w:r>
        <w:rPr>
          <w:lang w:eastAsia="zh-CN"/>
        </w:rPr>
        <w:br/>
        <w:t>11.</w:t>
      </w:r>
      <w:r>
        <w:rPr>
          <w:lang w:eastAsia="zh-CN"/>
        </w:rPr>
        <w:t>她</w:t>
      </w:r>
      <w:r>
        <w:rPr>
          <w:rFonts w:ascii="Microsoft JhengHei" w:eastAsia="Microsoft JhengHei" w:hAnsi="Microsoft JhengHei" w:cs="Microsoft JhengHei" w:hint="eastAsia"/>
          <w:lang w:eastAsia="zh-CN"/>
        </w:rPr>
        <w:t>们这</w:t>
      </w:r>
      <w:r>
        <w:rPr>
          <w:lang w:eastAsia="zh-CN"/>
        </w:rPr>
        <w:t>些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，使徒以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是胡言，就不相信。</w:t>
      </w:r>
      <w:r>
        <w:rPr>
          <w:lang w:eastAsia="zh-CN"/>
        </w:rPr>
        <w:br/>
        <w:t>12.</w:t>
      </w:r>
      <w:r>
        <w:rPr>
          <w:lang w:eastAsia="zh-CN"/>
        </w:rPr>
        <w:t>彼得起来，跑到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墓前，低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往里看，</w:t>
      </w:r>
      <w:r>
        <w:rPr>
          <w:rFonts w:ascii="Microsoft JhengHei" w:eastAsia="Microsoft JhengHei" w:hAnsi="Microsoft JhengHei" w:cs="Microsoft JhengHei" w:hint="eastAsia"/>
          <w:lang w:eastAsia="zh-CN"/>
        </w:rPr>
        <w:t>见细</w:t>
      </w:r>
      <w:r>
        <w:rPr>
          <w:lang w:eastAsia="zh-CN"/>
        </w:rPr>
        <w:t>麻布独在一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，就回去了，心里希奇所成的事。</w:t>
      </w:r>
      <w:r>
        <w:rPr>
          <w:lang w:eastAsia="zh-CN"/>
        </w:rPr>
        <w:br/>
        <w:t>13.</w:t>
      </w:r>
      <w:r>
        <w:rPr>
          <w:lang w:eastAsia="zh-CN"/>
        </w:rPr>
        <w:t>正当那日，</w:t>
      </w:r>
      <w:r>
        <w:rPr>
          <w:rFonts w:ascii="Microsoft JhengHei" w:eastAsia="Microsoft JhengHei" w:hAnsi="Microsoft JhengHei" w:cs="Microsoft JhengHei" w:hint="eastAsia"/>
          <w:lang w:eastAsia="zh-CN"/>
        </w:rPr>
        <w:t>门</w:t>
      </w:r>
      <w:r>
        <w:rPr>
          <w:lang w:eastAsia="zh-CN"/>
        </w:rPr>
        <w:t>徒中有两个人往一个村子去，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村子名叫以</w:t>
      </w:r>
      <w:r>
        <w:rPr>
          <w:rFonts w:ascii="Microsoft JhengHei" w:eastAsia="Microsoft JhengHei" w:hAnsi="Microsoft JhengHei" w:cs="Microsoft JhengHei" w:hint="eastAsia"/>
          <w:lang w:eastAsia="zh-CN"/>
        </w:rPr>
        <w:t>马</w:t>
      </w:r>
      <w:r>
        <w:rPr>
          <w:lang w:eastAsia="zh-CN"/>
        </w:rPr>
        <w:t>忤斯，离耶路撒冷</w:t>
      </w:r>
      <w:r>
        <w:rPr>
          <w:rFonts w:ascii="Microsoft JhengHei" w:eastAsia="Microsoft JhengHei" w:hAnsi="Microsoft JhengHei" w:cs="Microsoft JhengHei" w:hint="eastAsia"/>
          <w:lang w:eastAsia="zh-CN"/>
        </w:rPr>
        <w:t>约</w:t>
      </w:r>
      <w:r>
        <w:rPr>
          <w:lang w:eastAsia="zh-CN"/>
        </w:rPr>
        <w:t>有二十五里。</w:t>
      </w:r>
      <w:r>
        <w:rPr>
          <w:lang w:eastAsia="zh-CN"/>
        </w:rPr>
        <w:br/>
        <w:t>14.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彼此</w:t>
      </w:r>
      <w:r>
        <w:rPr>
          <w:rFonts w:ascii="Microsoft JhengHei" w:eastAsia="Microsoft JhengHei" w:hAnsi="Microsoft JhengHei" w:cs="Microsoft JhengHei" w:hint="eastAsia"/>
          <w:lang w:eastAsia="zh-CN"/>
        </w:rPr>
        <w:t>谈论</w:t>
      </w:r>
      <w:r>
        <w:rPr>
          <w:lang w:eastAsia="zh-CN"/>
        </w:rPr>
        <w:t>所遇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一切事。</w:t>
      </w:r>
      <w:r>
        <w:rPr>
          <w:lang w:eastAsia="zh-CN"/>
        </w:rPr>
        <w:br/>
        <w:t>15.</w:t>
      </w:r>
      <w:r>
        <w:rPr>
          <w:lang w:eastAsia="zh-CN"/>
        </w:rPr>
        <w:t>正</w:t>
      </w:r>
      <w:r>
        <w:rPr>
          <w:rFonts w:ascii="Microsoft JhengHei" w:eastAsia="Microsoft JhengHei" w:hAnsi="Microsoft JhengHei" w:cs="Microsoft JhengHei" w:hint="eastAsia"/>
          <w:lang w:eastAsia="zh-CN"/>
        </w:rPr>
        <w:t>谈论</w:t>
      </w:r>
      <w:r>
        <w:rPr>
          <w:lang w:eastAsia="zh-CN"/>
        </w:rPr>
        <w:t>相</w:t>
      </w:r>
      <w:r>
        <w:rPr>
          <w:rFonts w:ascii="Microsoft JhengHei" w:eastAsia="Microsoft JhengHei" w:hAnsi="Microsoft JhengHei" w:cs="Microsoft JhengHei" w:hint="eastAsia"/>
          <w:lang w:eastAsia="zh-CN"/>
        </w:rPr>
        <w:t>问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稣亲</w:t>
      </w:r>
      <w:r>
        <w:rPr>
          <w:lang w:eastAsia="zh-CN"/>
        </w:rPr>
        <w:t>自就近他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，和他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同行。</w:t>
      </w:r>
      <w:r>
        <w:rPr>
          <w:lang w:eastAsia="zh-CN"/>
        </w:rPr>
        <w:br/>
        <w:t>16.</w:t>
      </w:r>
      <w:r>
        <w:rPr>
          <w:lang w:eastAsia="zh-CN"/>
        </w:rPr>
        <w:t>只是他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的眼睛迷糊了，不</w:t>
      </w:r>
      <w:r>
        <w:rPr>
          <w:rFonts w:ascii="Microsoft JhengHei" w:eastAsia="Microsoft JhengHei" w:hAnsi="Microsoft JhengHei" w:cs="Microsoft JhengHei" w:hint="eastAsia"/>
          <w:lang w:eastAsia="zh-CN"/>
        </w:rPr>
        <w:t>认识</w:t>
      </w:r>
      <w:r>
        <w:rPr>
          <w:lang w:eastAsia="zh-CN"/>
        </w:rPr>
        <w:t>他。</w:t>
      </w:r>
      <w:r>
        <w:rPr>
          <w:lang w:eastAsia="zh-CN"/>
        </w:rPr>
        <w:br/>
        <w:t>17.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走路彼此</w:t>
      </w:r>
      <w:r>
        <w:rPr>
          <w:rFonts w:ascii="Microsoft JhengHei" w:eastAsia="Microsoft JhengHei" w:hAnsi="Microsoft JhengHei" w:cs="Microsoft JhengHei" w:hint="eastAsia"/>
          <w:lang w:eastAsia="zh-CN"/>
        </w:rPr>
        <w:t>谈论</w:t>
      </w:r>
      <w:r>
        <w:rPr>
          <w:lang w:eastAsia="zh-CN"/>
        </w:rPr>
        <w:t>的是什么事呢？他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就站住，</w:t>
      </w:r>
      <w:r>
        <w:rPr>
          <w:rFonts w:ascii="Microsoft JhengHei" w:eastAsia="Microsoft JhengHei" w:hAnsi="Microsoft JhengHei" w:cs="Microsoft JhengHei" w:hint="eastAsia"/>
          <w:lang w:eastAsia="zh-CN"/>
        </w:rPr>
        <w:t>脸</w:t>
      </w:r>
      <w:r>
        <w:rPr>
          <w:lang w:eastAsia="zh-CN"/>
        </w:rPr>
        <w:t>上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着愁容。</w:t>
      </w:r>
      <w:r>
        <w:rPr>
          <w:lang w:eastAsia="zh-CN"/>
        </w:rPr>
        <w:br/>
        <w:t>18.</w:t>
      </w:r>
      <w:r>
        <w:rPr>
          <w:lang w:eastAsia="zh-CN"/>
        </w:rPr>
        <w:t>二人中有一个名叫革流巴的，回答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，你在耶路撒冷作客，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不知道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几天在那里所出的事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lang w:eastAsia="zh-CN"/>
        </w:rPr>
        <w:br/>
        <w:t>19.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稣说</w:t>
      </w:r>
      <w:r>
        <w:rPr>
          <w:lang w:eastAsia="zh-CN"/>
        </w:rPr>
        <w:t>，什么事呢？他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，就是拿撒勒人耶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的事。他是个先知，在神和众百姓面前，</w:t>
      </w:r>
      <w:r>
        <w:rPr>
          <w:rFonts w:ascii="Microsoft JhengHei" w:eastAsia="Microsoft JhengHei" w:hAnsi="Microsoft JhengHei" w:cs="Microsoft JhengHei" w:hint="eastAsia"/>
          <w:lang w:eastAsia="zh-CN"/>
        </w:rPr>
        <w:t>说话</w:t>
      </w:r>
      <w:r>
        <w:rPr>
          <w:lang w:eastAsia="zh-CN"/>
        </w:rPr>
        <w:t>行事都有大能。</w:t>
      </w:r>
      <w:r>
        <w:rPr>
          <w:lang w:eastAsia="zh-CN"/>
        </w:rPr>
        <w:br/>
        <w:t>20.</w:t>
      </w:r>
      <w:r>
        <w:rPr>
          <w:lang w:eastAsia="zh-CN"/>
        </w:rPr>
        <w:t>祭司</w:t>
      </w:r>
      <w:r>
        <w:rPr>
          <w:rFonts w:ascii="Microsoft JhengHei" w:eastAsia="Microsoft JhengHei" w:hAnsi="Microsoft JhengHei" w:cs="Microsoft JhengHei" w:hint="eastAsia"/>
          <w:lang w:eastAsia="zh-CN"/>
        </w:rPr>
        <w:t>长</w:t>
      </w:r>
      <w:r>
        <w:rPr>
          <w:lang w:eastAsia="zh-CN"/>
        </w:rPr>
        <w:t>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的官府，竟把他解去定了死罪，</w:t>
      </w:r>
      <w:r>
        <w:rPr>
          <w:rFonts w:ascii="Microsoft JhengHei" w:eastAsia="Microsoft JhengHei" w:hAnsi="Microsoft JhengHei" w:cs="Microsoft JhengHei" w:hint="eastAsia"/>
          <w:lang w:eastAsia="zh-CN"/>
        </w:rPr>
        <w:t>钉</w:t>
      </w:r>
      <w:r>
        <w:rPr>
          <w:lang w:eastAsia="zh-CN"/>
        </w:rPr>
        <w:t>在十字架上。</w:t>
      </w:r>
      <w:r>
        <w:rPr>
          <w:lang w:eastAsia="zh-CN"/>
        </w:rPr>
        <w:br/>
        <w:t>21.</w:t>
      </w:r>
      <w:r>
        <w:rPr>
          <w:lang w:eastAsia="zh-CN"/>
        </w:rPr>
        <w:t>但我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素来所盼望要</w:t>
      </w:r>
      <w:r>
        <w:rPr>
          <w:rFonts w:ascii="Microsoft JhengHei" w:eastAsia="Microsoft JhengHei" w:hAnsi="Microsoft JhengHei" w:cs="Microsoft JhengHei" w:hint="eastAsia"/>
          <w:lang w:eastAsia="zh-CN"/>
        </w:rPr>
        <w:t>赎</w:t>
      </w:r>
      <w:r>
        <w:rPr>
          <w:lang w:eastAsia="zh-CN"/>
        </w:rPr>
        <w:t>以色列民的就是他。不但如此，而且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事成就，</w:t>
      </w:r>
      <w:r>
        <w:rPr>
          <w:rFonts w:ascii="Microsoft JhengHei" w:eastAsia="Microsoft JhengHei" w:hAnsi="Microsoft JhengHei" w:cs="Microsoft JhengHei" w:hint="eastAsia"/>
          <w:lang w:eastAsia="zh-CN"/>
        </w:rPr>
        <w:t>现</w:t>
      </w:r>
      <w:r>
        <w:rPr>
          <w:lang w:eastAsia="zh-CN"/>
        </w:rPr>
        <w:t>在已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三天了。</w:t>
      </w:r>
      <w:r>
        <w:rPr>
          <w:lang w:eastAsia="zh-CN"/>
        </w:rPr>
        <w:br/>
        <w:t>22.</w:t>
      </w:r>
      <w:r>
        <w:rPr>
          <w:lang w:eastAsia="zh-CN"/>
        </w:rPr>
        <w:t>再者，我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中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有几个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女使我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惊奇，她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清早到了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墓那里。</w:t>
      </w:r>
      <w:r>
        <w:rPr>
          <w:lang w:eastAsia="zh-CN"/>
        </w:rPr>
        <w:br/>
        <w:t>23.</w:t>
      </w:r>
      <w:r>
        <w:rPr>
          <w:lang w:eastAsia="zh-CN"/>
        </w:rPr>
        <w:t>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他的身体，就回来告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我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了天使</w:t>
      </w:r>
      <w:r>
        <w:rPr>
          <w:rFonts w:ascii="Microsoft JhengHei" w:eastAsia="Microsoft JhengHei" w:hAnsi="Microsoft JhengHei" w:cs="Microsoft JhengHei" w:hint="eastAsia"/>
          <w:lang w:eastAsia="zh-CN"/>
        </w:rPr>
        <w:t>显现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他活了。</w:t>
      </w:r>
      <w:r>
        <w:rPr>
          <w:lang w:eastAsia="zh-CN"/>
        </w:rPr>
        <w:br/>
        <w:t>24.</w:t>
      </w:r>
      <w:r>
        <w:rPr>
          <w:lang w:eastAsia="zh-CN"/>
        </w:rPr>
        <w:t>又有我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的几个人，往</w:t>
      </w:r>
      <w:r>
        <w:rPr>
          <w:rFonts w:ascii="Microsoft JhengHei" w:eastAsia="Microsoft JhengHei" w:hAnsi="Microsoft JhengHei" w:cs="Microsoft JhengHei" w:hint="eastAsia"/>
          <w:lang w:eastAsia="zh-CN"/>
        </w:rPr>
        <w:t>坟</w:t>
      </w:r>
      <w:r>
        <w:rPr>
          <w:lang w:eastAsia="zh-CN"/>
        </w:rPr>
        <w:t>墓那里去，所遇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的，正如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女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所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的，只是没有看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他。</w:t>
      </w:r>
      <w:r>
        <w:rPr>
          <w:lang w:eastAsia="zh-CN"/>
        </w:rPr>
        <w:br/>
        <w:t>25.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，无知的人哪，先知所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的一切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的心，信得太</w:t>
      </w:r>
      <w:r>
        <w:rPr>
          <w:rFonts w:ascii="Microsoft JhengHei" w:eastAsia="Microsoft JhengHei" w:hAnsi="Microsoft JhengHei" w:cs="Microsoft JhengHei" w:hint="eastAsia"/>
          <w:lang w:eastAsia="zh-CN"/>
        </w:rPr>
        <w:t>迟钝</w:t>
      </w:r>
      <w:r>
        <w:rPr>
          <w:lang w:eastAsia="zh-CN"/>
        </w:rPr>
        <w:t>了。</w:t>
      </w:r>
      <w:r>
        <w:rPr>
          <w:lang w:eastAsia="zh-CN"/>
        </w:rPr>
        <w:br/>
        <w:t>26.</w:t>
      </w:r>
      <w:r>
        <w:rPr>
          <w:lang w:eastAsia="zh-CN"/>
        </w:rPr>
        <w:t>基督</w:t>
      </w:r>
      <w:r>
        <w:rPr>
          <w:rFonts w:ascii="Microsoft JhengHei" w:eastAsia="Microsoft JhengHei" w:hAnsi="Microsoft JhengHei" w:cs="Microsoft JhengHei" w:hint="eastAsia"/>
          <w:lang w:eastAsia="zh-CN"/>
        </w:rPr>
        <w:t>这样</w:t>
      </w:r>
      <w:r>
        <w:rPr>
          <w:lang w:eastAsia="zh-CN"/>
        </w:rPr>
        <w:t>受害，又</w:t>
      </w:r>
      <w:r>
        <w:rPr>
          <w:rFonts w:ascii="Microsoft JhengHei" w:eastAsia="Microsoft JhengHei" w:hAnsi="Microsoft JhengHei" w:cs="Microsoft JhengHei" w:hint="eastAsia"/>
          <w:lang w:eastAsia="zh-CN"/>
        </w:rPr>
        <w:t>进</w:t>
      </w:r>
      <w:r>
        <w:rPr>
          <w:lang w:eastAsia="zh-CN"/>
        </w:rPr>
        <w:t>入他的荣耀，</w:t>
      </w:r>
      <w:r>
        <w:rPr>
          <w:rFonts w:ascii="Microsoft JhengHei" w:eastAsia="Microsoft JhengHei" w:hAnsi="Microsoft JhengHei" w:cs="Microsoft JhengHei" w:hint="eastAsia"/>
          <w:lang w:eastAsia="zh-CN"/>
        </w:rPr>
        <w:t>岂</w:t>
      </w:r>
      <w:r>
        <w:rPr>
          <w:lang w:eastAsia="zh-CN"/>
        </w:rPr>
        <w:t>不是</w:t>
      </w:r>
      <w:r>
        <w:rPr>
          <w:rFonts w:ascii="Microsoft JhengHei" w:eastAsia="Microsoft JhengHei" w:hAnsi="Microsoft JhengHei" w:cs="Microsoft JhengHei" w:hint="eastAsia"/>
          <w:lang w:eastAsia="zh-CN"/>
        </w:rPr>
        <w:t>应</w:t>
      </w:r>
      <w:r>
        <w:rPr>
          <w:lang w:eastAsia="zh-CN"/>
        </w:rPr>
        <w:t>当的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lang w:eastAsia="zh-CN"/>
        </w:rPr>
        <w:br/>
        <w:t>27.</w:t>
      </w:r>
      <w:r>
        <w:rPr>
          <w:lang w:eastAsia="zh-CN"/>
        </w:rPr>
        <w:t>于是从摩西和众先知起，凡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上所指着自己的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，都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们讲</w:t>
      </w:r>
      <w:r>
        <w:rPr>
          <w:lang w:eastAsia="zh-CN"/>
        </w:rPr>
        <w:t>解明白了。</w:t>
      </w:r>
      <w:r>
        <w:rPr>
          <w:lang w:eastAsia="zh-CN"/>
        </w:rPr>
        <w:br/>
        <w:t>28.</w:t>
      </w:r>
      <w:r>
        <w:rPr>
          <w:lang w:eastAsia="zh-CN"/>
        </w:rPr>
        <w:t>将近他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所去的村子，耶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好像</w:t>
      </w:r>
      <w:r>
        <w:rPr>
          <w:rFonts w:ascii="Microsoft JhengHei" w:eastAsia="Microsoft JhengHei" w:hAnsi="Microsoft JhengHei" w:cs="Microsoft JhengHei" w:hint="eastAsia"/>
          <w:lang w:eastAsia="zh-CN"/>
        </w:rPr>
        <w:t>还</w:t>
      </w:r>
      <w:r>
        <w:rPr>
          <w:lang w:eastAsia="zh-CN"/>
        </w:rPr>
        <w:t>要往前行</w:t>
      </w:r>
      <w:r>
        <w:rPr>
          <w:lang w:eastAsia="zh-CN"/>
        </w:rPr>
        <w:br/>
        <w:t>29.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却</w:t>
      </w:r>
      <w:r>
        <w:rPr>
          <w:rFonts w:ascii="Microsoft JhengHei" w:eastAsia="Microsoft JhengHei" w:hAnsi="Microsoft JhengHei" w:cs="Microsoft JhengHei" w:hint="eastAsia"/>
          <w:lang w:eastAsia="zh-CN"/>
        </w:rPr>
        <w:t>强</w:t>
      </w:r>
      <w:r>
        <w:rPr>
          <w:lang w:eastAsia="zh-CN"/>
        </w:rPr>
        <w:t>留他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候晚了，日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已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平西了，</w:t>
      </w:r>
      <w:r>
        <w:rPr>
          <w:rFonts w:ascii="Microsoft JhengHei" w:eastAsia="Microsoft JhengHei" w:hAnsi="Microsoft JhengHei" w:cs="Microsoft JhengHei" w:hint="eastAsia"/>
          <w:lang w:eastAsia="zh-CN"/>
        </w:rPr>
        <w:t>请</w:t>
      </w:r>
      <w:r>
        <w:rPr>
          <w:lang w:eastAsia="zh-CN"/>
        </w:rPr>
        <w:t>你同我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住下吧。耶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就</w:t>
      </w:r>
      <w:r>
        <w:rPr>
          <w:rFonts w:ascii="Microsoft JhengHei" w:eastAsia="Microsoft JhengHei" w:hAnsi="Microsoft JhengHei" w:cs="Microsoft JhengHei" w:hint="eastAsia"/>
          <w:lang w:eastAsia="zh-CN"/>
        </w:rPr>
        <w:t>进</w:t>
      </w:r>
      <w:r>
        <w:rPr>
          <w:lang w:eastAsia="zh-CN"/>
        </w:rPr>
        <w:t>去，要同他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住下。</w:t>
      </w:r>
      <w:r>
        <w:rPr>
          <w:lang w:eastAsia="zh-CN"/>
        </w:rPr>
        <w:br/>
        <w:t>30.</w:t>
      </w:r>
      <w:r>
        <w:rPr>
          <w:lang w:eastAsia="zh-CN"/>
        </w:rPr>
        <w:t>到了坐席的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拿起</w:t>
      </w:r>
      <w:r>
        <w:rPr>
          <w:rFonts w:ascii="Microsoft JhengHei" w:eastAsia="Microsoft JhengHei" w:hAnsi="Microsoft JhengHei" w:cs="Microsoft JhengHei" w:hint="eastAsia"/>
          <w:lang w:eastAsia="zh-CN"/>
        </w:rPr>
        <w:t>饼</w:t>
      </w:r>
      <w:r>
        <w:rPr>
          <w:lang w:eastAsia="zh-CN"/>
        </w:rPr>
        <w:t>来，祝</w:t>
      </w:r>
      <w:r>
        <w:rPr>
          <w:rFonts w:ascii="Microsoft JhengHei" w:eastAsia="Microsoft JhengHei" w:hAnsi="Microsoft JhengHei" w:cs="Microsoft JhengHei" w:hint="eastAsia"/>
          <w:lang w:eastAsia="zh-CN"/>
        </w:rPr>
        <w:t>谢</w:t>
      </w:r>
      <w:r>
        <w:rPr>
          <w:lang w:eastAsia="zh-CN"/>
        </w:rPr>
        <w:t>了，</w:t>
      </w:r>
      <w:r>
        <w:rPr>
          <w:rFonts w:ascii="Microsoft JhengHei" w:eastAsia="Microsoft JhengHei" w:hAnsi="Microsoft JhengHei" w:cs="Microsoft JhengHei" w:hint="eastAsia"/>
          <w:lang w:eastAsia="zh-CN"/>
        </w:rPr>
        <w:t>掰</w:t>
      </w:r>
      <w:r>
        <w:rPr>
          <w:lang w:eastAsia="zh-CN"/>
        </w:rPr>
        <w:t>开，</w:t>
      </w:r>
      <w:r>
        <w:rPr>
          <w:rFonts w:ascii="Microsoft JhengHei" w:eastAsia="Microsoft JhengHei" w:hAnsi="Microsoft JhengHei" w:cs="Microsoft JhengHei" w:hint="eastAsia"/>
          <w:lang w:eastAsia="zh-CN"/>
        </w:rPr>
        <w:t>递给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。</w:t>
      </w:r>
      <w:r>
        <w:rPr>
          <w:lang w:eastAsia="zh-CN"/>
        </w:rPr>
        <w:br/>
        <w:t>31.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的眼睛明亮了，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才</w:t>
      </w:r>
      <w:r>
        <w:rPr>
          <w:rFonts w:ascii="Microsoft JhengHei" w:eastAsia="Microsoft JhengHei" w:hAnsi="Microsoft JhengHei" w:cs="Microsoft JhengHei" w:hint="eastAsia"/>
          <w:lang w:eastAsia="zh-CN"/>
        </w:rPr>
        <w:t>认</w:t>
      </w:r>
      <w:r>
        <w:rPr>
          <w:lang w:eastAsia="zh-CN"/>
        </w:rPr>
        <w:t>出他来。忽然耶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了。</w:t>
      </w:r>
      <w:r>
        <w:rPr>
          <w:lang w:eastAsia="zh-CN"/>
        </w:rPr>
        <w:br/>
        <w:t>32.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彼此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，在路上，他和我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们说话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我</w:t>
      </w:r>
      <w:r>
        <w:rPr>
          <w:rFonts w:ascii="Microsoft JhengHei" w:eastAsia="Microsoft JhengHei" w:hAnsi="Microsoft JhengHei" w:cs="Microsoft JhengHei" w:hint="eastAsia"/>
          <w:lang w:eastAsia="zh-CN"/>
        </w:rPr>
        <w:t>们讲</w:t>
      </w:r>
      <w:r>
        <w:rPr>
          <w:lang w:eastAsia="zh-CN"/>
        </w:rPr>
        <w:t>解圣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候，我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的心</w:t>
      </w:r>
      <w:r>
        <w:rPr>
          <w:rFonts w:ascii="Microsoft JhengHei" w:eastAsia="Microsoft JhengHei" w:hAnsi="Microsoft JhengHei" w:cs="Microsoft JhengHei" w:hint="eastAsia"/>
          <w:lang w:eastAsia="zh-CN"/>
        </w:rPr>
        <w:t>岂</w:t>
      </w:r>
      <w:r>
        <w:rPr>
          <w:lang w:eastAsia="zh-CN"/>
        </w:rPr>
        <w:t>不是火</w:t>
      </w:r>
      <w:r>
        <w:rPr>
          <w:rFonts w:ascii="Microsoft JhengHei" w:eastAsia="Microsoft JhengHei" w:hAnsi="Microsoft JhengHei" w:cs="Microsoft JhengHei" w:hint="eastAsia"/>
          <w:lang w:eastAsia="zh-CN"/>
        </w:rPr>
        <w:t>热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lang w:eastAsia="zh-CN"/>
        </w:rPr>
        <w:br/>
      </w:r>
      <w:r>
        <w:rPr>
          <w:lang w:eastAsia="zh-CN"/>
        </w:rPr>
        <w:lastRenderedPageBreak/>
        <w:t>33.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就立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起身，回耶路撒冷去，正遇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十一个使徒，和他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的同人，聚集在一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。</w:t>
      </w:r>
      <w:r>
        <w:rPr>
          <w:lang w:eastAsia="zh-CN"/>
        </w:rPr>
        <w:br/>
        <w:t>34.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，主果然复活，已</w:t>
      </w:r>
      <w:r>
        <w:rPr>
          <w:rFonts w:ascii="Microsoft JhengHei" w:eastAsia="Microsoft JhengHei" w:hAnsi="Microsoft JhengHei" w:cs="Microsoft JhengHei" w:hint="eastAsia"/>
          <w:lang w:eastAsia="zh-CN"/>
        </w:rPr>
        <w:t>经现给</w:t>
      </w:r>
      <w:r>
        <w:rPr>
          <w:lang w:eastAsia="zh-CN"/>
        </w:rPr>
        <w:t>西</w:t>
      </w:r>
      <w:r>
        <w:rPr>
          <w:rFonts w:ascii="Microsoft JhengHei" w:eastAsia="Microsoft JhengHei" w:hAnsi="Microsoft JhengHei" w:cs="Microsoft JhengHei" w:hint="eastAsia"/>
          <w:lang w:eastAsia="zh-CN"/>
        </w:rPr>
        <w:t>门</w:t>
      </w:r>
      <w:r>
        <w:rPr>
          <w:lang w:eastAsia="zh-CN"/>
        </w:rPr>
        <w:t>看了。</w:t>
      </w:r>
      <w:r>
        <w:rPr>
          <w:lang w:eastAsia="zh-CN"/>
        </w:rPr>
        <w:br/>
        <w:t>35.</w:t>
      </w:r>
      <w:r>
        <w:rPr>
          <w:lang w:eastAsia="zh-CN"/>
        </w:rPr>
        <w:t>两个人就把路上所遇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，和</w:t>
      </w:r>
      <w:r>
        <w:rPr>
          <w:rFonts w:ascii="Microsoft JhengHei" w:eastAsia="Microsoft JhengHei" w:hAnsi="Microsoft JhengHei" w:cs="Microsoft JhengHei" w:hint="eastAsia"/>
          <w:lang w:eastAsia="zh-CN"/>
        </w:rPr>
        <w:t>掰饼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候怎么被他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们认</w:t>
      </w:r>
      <w:r>
        <w:rPr>
          <w:lang w:eastAsia="zh-CN"/>
        </w:rPr>
        <w:t>出来的事，都述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了一遍。</w:t>
      </w:r>
      <w:r>
        <w:rPr>
          <w:lang w:eastAsia="zh-CN"/>
        </w:rPr>
        <w:br/>
        <w:t>36.</w:t>
      </w:r>
      <w:r>
        <w:rPr>
          <w:lang w:eastAsia="zh-CN"/>
        </w:rPr>
        <w:t>正</w:t>
      </w:r>
      <w:r>
        <w:rPr>
          <w:rFonts w:ascii="Microsoft JhengHei" w:eastAsia="Microsoft JhengHei" w:hAnsi="Microsoft JhengHei" w:cs="Microsoft JhengHei" w:hint="eastAsia"/>
          <w:lang w:eastAsia="zh-CN"/>
        </w:rPr>
        <w:t>说这话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稣亲</w:t>
      </w:r>
      <w:r>
        <w:rPr>
          <w:lang w:eastAsia="zh-CN"/>
        </w:rPr>
        <w:t>自站在他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当中，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，愿你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平安。</w:t>
      </w:r>
      <w:r>
        <w:rPr>
          <w:lang w:eastAsia="zh-CN"/>
        </w:rPr>
        <w:br/>
        <w:t>37.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却惊慌害怕，以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所看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的是魂。</w:t>
      </w:r>
      <w:r>
        <w:rPr>
          <w:lang w:eastAsia="zh-CN"/>
        </w:rPr>
        <w:br/>
        <w:t>38.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稣说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们为</w:t>
      </w:r>
      <w:r>
        <w:rPr>
          <w:lang w:eastAsia="zh-CN"/>
        </w:rPr>
        <w:t>什么愁</w:t>
      </w:r>
      <w:r>
        <w:rPr>
          <w:rFonts w:ascii="Microsoft JhengHei" w:eastAsia="Microsoft JhengHei" w:hAnsi="Microsoft JhengHei" w:cs="Microsoft JhengHei" w:hint="eastAsia"/>
          <w:lang w:eastAsia="zh-CN"/>
        </w:rPr>
        <w:t>烦</w:t>
      </w:r>
      <w:r>
        <w:rPr>
          <w:lang w:eastAsia="zh-CN"/>
        </w:rPr>
        <w:t>？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什么心里起疑念呢？</w:t>
      </w:r>
      <w:r>
        <w:rPr>
          <w:lang w:eastAsia="zh-CN"/>
        </w:rPr>
        <w:br/>
        <w:t>39.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看我的手，我的脚，就知道</w:t>
      </w:r>
      <w:r>
        <w:rPr>
          <w:rFonts w:ascii="Microsoft JhengHei" w:eastAsia="Microsoft JhengHei" w:hAnsi="Microsoft JhengHei" w:cs="Microsoft JhengHei" w:hint="eastAsia"/>
          <w:lang w:eastAsia="zh-CN"/>
        </w:rPr>
        <w:t>实</w:t>
      </w:r>
      <w:r>
        <w:rPr>
          <w:lang w:eastAsia="zh-CN"/>
        </w:rPr>
        <w:t>在是我了。摸我看看。魂无骨无肉，你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看我是有的。</w:t>
      </w:r>
      <w:r>
        <w:rPr>
          <w:lang w:eastAsia="zh-CN"/>
        </w:rPr>
        <w:br/>
        <w:t>40.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了</w:t>
      </w:r>
      <w:r>
        <w:rPr>
          <w:rFonts w:ascii="Microsoft JhengHei" w:eastAsia="Microsoft JhengHei" w:hAnsi="Microsoft JhengHei" w:cs="Microsoft JhengHei" w:hint="eastAsia"/>
          <w:lang w:eastAsia="zh-CN"/>
        </w:rPr>
        <w:t>这话</w:t>
      </w:r>
      <w:r>
        <w:rPr>
          <w:lang w:eastAsia="zh-CN"/>
        </w:rPr>
        <w:t>，就把手和脚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看。</w:t>
      </w:r>
      <w:r>
        <w:rPr>
          <w:lang w:eastAsia="zh-CN"/>
        </w:rPr>
        <w:br/>
        <w:t>41.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正喜得不敢信，并且希奇，耶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就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，你</w:t>
      </w:r>
      <w:r>
        <w:rPr>
          <w:rFonts w:ascii="Microsoft JhengHei" w:eastAsia="Microsoft JhengHei" w:hAnsi="Microsoft JhengHei" w:cs="Microsoft JhengHei" w:hint="eastAsia"/>
          <w:lang w:eastAsia="zh-CN"/>
        </w:rPr>
        <w:t>们这</w:t>
      </w:r>
      <w:r>
        <w:rPr>
          <w:lang w:eastAsia="zh-CN"/>
        </w:rPr>
        <w:t>里有什么吃的没有。</w:t>
      </w:r>
      <w:r>
        <w:rPr>
          <w:lang w:eastAsia="zh-CN"/>
        </w:rPr>
        <w:br/>
        <w:t>42.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便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他一片</w:t>
      </w:r>
      <w:r>
        <w:rPr>
          <w:rFonts w:ascii="Microsoft JhengHei" w:eastAsia="Microsoft JhengHei" w:hAnsi="Microsoft JhengHei" w:cs="Microsoft JhengHei" w:hint="eastAsia"/>
          <w:lang w:eastAsia="zh-CN"/>
        </w:rPr>
        <w:t>烧鱼</w:t>
      </w:r>
      <w:r>
        <w:rPr>
          <w:lang w:eastAsia="zh-CN"/>
        </w:rPr>
        <w:t>。（有古卷在此有和一</w:t>
      </w:r>
      <w:r>
        <w:rPr>
          <w:rFonts w:ascii="Microsoft JhengHei" w:eastAsia="Microsoft JhengHei" w:hAnsi="Microsoft JhengHei" w:cs="Microsoft JhengHei" w:hint="eastAsia"/>
          <w:lang w:eastAsia="zh-CN"/>
        </w:rPr>
        <w:t>块</w:t>
      </w:r>
      <w:r>
        <w:rPr>
          <w:lang w:eastAsia="zh-CN"/>
        </w:rPr>
        <w:t>蜜房）</w:t>
      </w:r>
      <w:r>
        <w:rPr>
          <w:lang w:eastAsia="zh-CN"/>
        </w:rPr>
        <w:br/>
        <w:t>43.</w:t>
      </w:r>
      <w:r>
        <w:rPr>
          <w:lang w:eastAsia="zh-CN"/>
        </w:rPr>
        <w:t>他接</w:t>
      </w:r>
      <w:r>
        <w:rPr>
          <w:rFonts w:ascii="Microsoft JhengHei" w:eastAsia="Microsoft JhengHei" w:hAnsi="Microsoft JhengHei" w:cs="Microsoft JhengHei" w:hint="eastAsia"/>
          <w:lang w:eastAsia="zh-CN"/>
        </w:rPr>
        <w:t>过</w:t>
      </w:r>
      <w:r>
        <w:rPr>
          <w:lang w:eastAsia="zh-CN"/>
        </w:rPr>
        <w:t>来，在他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面前吃了。</w:t>
      </w:r>
      <w:r>
        <w:rPr>
          <w:lang w:eastAsia="zh-CN"/>
        </w:rPr>
        <w:br/>
        <w:t>44.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就是我从前与你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同在之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，所告</w:t>
      </w:r>
      <w:r>
        <w:rPr>
          <w:rFonts w:ascii="Microsoft JhengHei" w:eastAsia="Microsoft JhengHei" w:hAnsi="Microsoft JhengHei" w:cs="Microsoft JhengHei" w:hint="eastAsia"/>
          <w:lang w:eastAsia="zh-CN"/>
        </w:rPr>
        <w:t>诉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说</w:t>
      </w:r>
      <w:r>
        <w:rPr>
          <w:lang w:eastAsia="zh-CN"/>
        </w:rPr>
        <w:t>，摩西的律法，先知的</w:t>
      </w:r>
      <w:r>
        <w:rPr>
          <w:rFonts w:ascii="Microsoft JhengHei" w:eastAsia="Microsoft JhengHei" w:hAnsi="Microsoft JhengHei" w:cs="Microsoft JhengHei" w:hint="eastAsia"/>
          <w:lang w:eastAsia="zh-CN"/>
        </w:rPr>
        <w:t>书</w:t>
      </w:r>
      <w:r>
        <w:rPr>
          <w:lang w:eastAsia="zh-CN"/>
        </w:rPr>
        <w:t>，和</w:t>
      </w:r>
      <w:r>
        <w:rPr>
          <w:rFonts w:ascii="Microsoft JhengHei" w:eastAsia="Microsoft JhengHei" w:hAnsi="Microsoft JhengHei" w:cs="Microsoft JhengHei" w:hint="eastAsia"/>
          <w:lang w:eastAsia="zh-CN"/>
        </w:rPr>
        <w:t>诗</w:t>
      </w:r>
      <w:r>
        <w:rPr>
          <w:lang w:eastAsia="zh-CN"/>
        </w:rPr>
        <w:t>篇上所</w:t>
      </w:r>
      <w:r>
        <w:rPr>
          <w:rFonts w:ascii="Microsoft JhengHei" w:eastAsia="Microsoft JhengHei" w:hAnsi="Microsoft JhengHei" w:cs="Microsoft JhengHei" w:hint="eastAsia"/>
          <w:lang w:eastAsia="zh-CN"/>
        </w:rPr>
        <w:t>记</w:t>
      </w:r>
      <w:r>
        <w:rPr>
          <w:lang w:eastAsia="zh-CN"/>
        </w:rPr>
        <w:t>的，凡指着我的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，都必</w:t>
      </w:r>
      <w:r>
        <w:rPr>
          <w:rFonts w:ascii="Microsoft JhengHei" w:eastAsia="Microsoft JhengHei" w:hAnsi="Microsoft JhengHei" w:cs="Microsoft JhengHei" w:hint="eastAsia"/>
          <w:lang w:eastAsia="zh-CN"/>
        </w:rPr>
        <w:t>须应验</w:t>
      </w:r>
      <w:r>
        <w:rPr>
          <w:lang w:eastAsia="zh-CN"/>
        </w:rPr>
        <w:t>。</w:t>
      </w:r>
      <w:r>
        <w:rPr>
          <w:lang w:eastAsia="zh-CN"/>
        </w:rPr>
        <w:br/>
        <w:t>45.</w:t>
      </w:r>
      <w:r>
        <w:rPr>
          <w:lang w:eastAsia="zh-CN"/>
        </w:rPr>
        <w:t>于是耶</w:t>
      </w:r>
      <w:r>
        <w:rPr>
          <w:rFonts w:ascii="Microsoft JhengHei" w:eastAsia="Microsoft JhengHei" w:hAnsi="Microsoft JhengHei" w:cs="Microsoft JhengHei" w:hint="eastAsia"/>
          <w:lang w:eastAsia="zh-CN"/>
        </w:rPr>
        <w:t>稣</w:t>
      </w:r>
      <w:r>
        <w:rPr>
          <w:lang w:eastAsia="zh-CN"/>
        </w:rPr>
        <w:t>开他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的心</w:t>
      </w:r>
      <w:r>
        <w:rPr>
          <w:rFonts w:ascii="Microsoft JhengHei" w:eastAsia="Microsoft JhengHei" w:hAnsi="Microsoft JhengHei" w:cs="Microsoft JhengHei" w:hint="eastAsia"/>
          <w:lang w:eastAsia="zh-CN"/>
        </w:rPr>
        <w:t>窍</w:t>
      </w:r>
      <w:r>
        <w:rPr>
          <w:lang w:eastAsia="zh-CN"/>
        </w:rPr>
        <w:t>，使他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能明白圣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。</w:t>
      </w:r>
      <w:r>
        <w:rPr>
          <w:lang w:eastAsia="zh-CN"/>
        </w:rPr>
        <w:br/>
        <w:t>46.</w:t>
      </w:r>
      <w:r>
        <w:rPr>
          <w:lang w:eastAsia="zh-CN"/>
        </w:rPr>
        <w:t>又</w:t>
      </w:r>
      <w:r>
        <w:rPr>
          <w:rFonts w:ascii="Microsoft JhengHei" w:eastAsia="Microsoft JhengHei" w:hAnsi="Microsoft JhengHei" w:cs="Microsoft JhengHei" w:hint="eastAsia"/>
          <w:lang w:eastAsia="zh-CN"/>
        </w:rPr>
        <w:t>对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们说</w:t>
      </w:r>
      <w:r>
        <w:rPr>
          <w:lang w:eastAsia="zh-CN"/>
        </w:rPr>
        <w:t>，照</w:t>
      </w:r>
      <w:r>
        <w:rPr>
          <w:rFonts w:ascii="Microsoft JhengHei" w:eastAsia="Microsoft JhengHei" w:hAnsi="Microsoft JhengHei" w:cs="Microsoft JhengHei" w:hint="eastAsia"/>
          <w:lang w:eastAsia="zh-CN"/>
        </w:rPr>
        <w:t>经</w:t>
      </w:r>
      <w:r>
        <w:rPr>
          <w:lang w:eastAsia="zh-CN"/>
        </w:rPr>
        <w:t>上所写的，基督必受害，第三日从死里复活。</w:t>
      </w:r>
      <w:r>
        <w:rPr>
          <w:lang w:eastAsia="zh-CN"/>
        </w:rPr>
        <w:br/>
        <w:t>47.</w:t>
      </w:r>
      <w:r>
        <w:rPr>
          <w:lang w:eastAsia="zh-CN"/>
        </w:rPr>
        <w:t>并且人要奉他的名</w:t>
      </w:r>
      <w:r>
        <w:rPr>
          <w:rFonts w:ascii="Microsoft JhengHei" w:eastAsia="Microsoft JhengHei" w:hAnsi="Microsoft JhengHei" w:cs="Microsoft JhengHei" w:hint="eastAsia"/>
          <w:lang w:eastAsia="zh-CN"/>
        </w:rPr>
        <w:t>传</w:t>
      </w:r>
      <w:r>
        <w:rPr>
          <w:lang w:eastAsia="zh-CN"/>
        </w:rPr>
        <w:t>悔改赦罪的道，从耶路撒冷起直</w:t>
      </w:r>
      <w:r>
        <w:rPr>
          <w:rFonts w:ascii="Microsoft JhengHei" w:eastAsia="Microsoft JhengHei" w:hAnsi="Microsoft JhengHei" w:cs="Microsoft JhengHei" w:hint="eastAsia"/>
          <w:lang w:eastAsia="zh-CN"/>
        </w:rPr>
        <w:t>传</w:t>
      </w:r>
      <w:r>
        <w:rPr>
          <w:lang w:eastAsia="zh-CN"/>
        </w:rPr>
        <w:t>到万邦。</w:t>
      </w:r>
      <w:r>
        <w:rPr>
          <w:lang w:eastAsia="zh-CN"/>
        </w:rPr>
        <w:br/>
        <w:t>48.</w:t>
      </w:r>
      <w:r>
        <w:rPr>
          <w:lang w:eastAsia="zh-CN"/>
        </w:rPr>
        <w:t>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就是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些事的</w:t>
      </w:r>
      <w:r>
        <w:rPr>
          <w:rFonts w:ascii="Microsoft JhengHei" w:eastAsia="Microsoft JhengHei" w:hAnsi="Microsoft JhengHei" w:cs="Microsoft JhengHei" w:hint="eastAsia"/>
          <w:lang w:eastAsia="zh-CN"/>
        </w:rPr>
        <w:t>见证</w:t>
      </w:r>
      <w:r>
        <w:rPr>
          <w:lang w:eastAsia="zh-CN"/>
        </w:rPr>
        <w:t>。</w:t>
      </w:r>
      <w:r>
        <w:rPr>
          <w:lang w:eastAsia="zh-CN"/>
        </w:rPr>
        <w:br/>
        <w:t>49.</w:t>
      </w:r>
      <w:r>
        <w:rPr>
          <w:lang w:eastAsia="zh-CN"/>
        </w:rPr>
        <w:t>我要将我父所</w:t>
      </w:r>
      <w:r>
        <w:rPr>
          <w:rFonts w:ascii="Microsoft JhengHei" w:eastAsia="Microsoft JhengHei" w:hAnsi="Microsoft JhengHei" w:cs="Microsoft JhengHei" w:hint="eastAsia"/>
          <w:lang w:eastAsia="zh-CN"/>
        </w:rPr>
        <w:t>应许</w:t>
      </w:r>
      <w:r>
        <w:rPr>
          <w:lang w:eastAsia="zh-CN"/>
        </w:rPr>
        <w:t>的降在你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身上。你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要在城里等候，直到你</w:t>
      </w:r>
      <w:r>
        <w:rPr>
          <w:rFonts w:ascii="Microsoft JhengHei" w:eastAsia="Microsoft JhengHei" w:hAnsi="Microsoft JhengHei" w:cs="Microsoft JhengHei" w:hint="eastAsia"/>
          <w:lang w:eastAsia="zh-CN"/>
        </w:rPr>
        <w:t>们领</w:t>
      </w:r>
      <w:r>
        <w:rPr>
          <w:lang w:eastAsia="zh-CN"/>
        </w:rPr>
        <w:t>受从上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来的能力。</w:t>
      </w:r>
      <w:r>
        <w:rPr>
          <w:lang w:eastAsia="zh-CN"/>
        </w:rPr>
        <w:br/>
        <w:t>50.</w:t>
      </w:r>
      <w:r>
        <w:rPr>
          <w:lang w:eastAsia="zh-CN"/>
        </w:rPr>
        <w:t>耶</w:t>
      </w:r>
      <w:r>
        <w:rPr>
          <w:rFonts w:ascii="Microsoft JhengHei" w:eastAsia="Microsoft JhengHei" w:hAnsi="Microsoft JhengHei" w:cs="Microsoft JhengHei" w:hint="eastAsia"/>
          <w:lang w:eastAsia="zh-CN"/>
        </w:rPr>
        <w:t>稣领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到伯大尼的</w:t>
      </w:r>
      <w:r>
        <w:rPr>
          <w:rFonts w:ascii="Microsoft JhengHei" w:eastAsia="Microsoft JhengHei" w:hAnsi="Microsoft JhengHei" w:cs="Microsoft JhengHei" w:hint="eastAsia"/>
          <w:lang w:eastAsia="zh-CN"/>
        </w:rPr>
        <w:t>对</w:t>
      </w:r>
      <w:r>
        <w:rPr>
          <w:lang w:eastAsia="zh-CN"/>
        </w:rPr>
        <w:t>面，就</w:t>
      </w:r>
      <w:r>
        <w:rPr>
          <w:rFonts w:ascii="Microsoft JhengHei" w:eastAsia="Microsoft JhengHei" w:hAnsi="Microsoft JhengHei" w:cs="Microsoft JhengHei" w:hint="eastAsia"/>
          <w:lang w:eastAsia="zh-CN"/>
        </w:rPr>
        <w:t>举</w:t>
      </w:r>
      <w:r>
        <w:rPr>
          <w:lang w:eastAsia="zh-CN"/>
        </w:rPr>
        <w:t>手</w:t>
      </w:r>
      <w:r>
        <w:rPr>
          <w:rFonts w:ascii="Microsoft JhengHei" w:eastAsia="Microsoft JhengHei" w:hAnsi="Microsoft JhengHei" w:cs="Microsoft JhengHei" w:hint="eastAsia"/>
          <w:lang w:eastAsia="zh-CN"/>
        </w:rPr>
        <w:t>给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祝福。</w:t>
      </w:r>
      <w:r>
        <w:rPr>
          <w:lang w:eastAsia="zh-CN"/>
        </w:rPr>
        <w:br/>
        <w:t>51.</w:t>
      </w:r>
      <w:r>
        <w:rPr>
          <w:lang w:eastAsia="zh-CN"/>
        </w:rPr>
        <w:t>正祝福的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候，他就离开他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，被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到天上去了。</w:t>
      </w:r>
      <w:r>
        <w:rPr>
          <w:lang w:eastAsia="zh-CN"/>
        </w:rPr>
        <w:br/>
        <w:t>52.</w:t>
      </w:r>
      <w:r>
        <w:rPr>
          <w:lang w:eastAsia="zh-CN"/>
        </w:rPr>
        <w:t>他</w:t>
      </w:r>
      <w:r>
        <w:rPr>
          <w:rFonts w:ascii="Microsoft JhengHei" w:eastAsia="Microsoft JhengHei" w:hAnsi="Microsoft JhengHei" w:cs="Microsoft JhengHei" w:hint="eastAsia"/>
          <w:lang w:eastAsia="zh-CN"/>
        </w:rPr>
        <w:t>们</w:t>
      </w:r>
      <w:r>
        <w:rPr>
          <w:lang w:eastAsia="zh-CN"/>
        </w:rPr>
        <w:t>就拜他，大大地</w:t>
      </w:r>
      <w:r>
        <w:rPr>
          <w:rFonts w:ascii="Microsoft JhengHei" w:eastAsia="Microsoft JhengHei" w:hAnsi="Microsoft JhengHei" w:cs="Microsoft JhengHei" w:hint="eastAsia"/>
          <w:lang w:eastAsia="zh-CN"/>
        </w:rPr>
        <w:t>欢</w:t>
      </w:r>
      <w:r>
        <w:rPr>
          <w:lang w:eastAsia="zh-CN"/>
        </w:rPr>
        <w:t>喜，回耶路撒冷去。</w:t>
      </w:r>
      <w:r>
        <w:rPr>
          <w:lang w:eastAsia="zh-CN"/>
        </w:rPr>
        <w:br/>
        <w:t>53.</w:t>
      </w:r>
      <w:r>
        <w:rPr>
          <w:lang w:eastAsia="zh-CN"/>
        </w:rPr>
        <w:t>常在殿里称</w:t>
      </w:r>
      <w:r>
        <w:rPr>
          <w:rFonts w:ascii="Microsoft JhengHei" w:eastAsia="Microsoft JhengHei" w:hAnsi="Microsoft JhengHei" w:cs="Microsoft JhengHei" w:hint="eastAsia"/>
          <w:lang w:eastAsia="zh-CN"/>
        </w:rPr>
        <w:t>颂</w:t>
      </w:r>
      <w:r>
        <w:rPr>
          <w:lang w:eastAsia="zh-CN"/>
        </w:rPr>
        <w:t>神。</w:t>
      </w:r>
      <w:r>
        <w:rPr>
          <w:lang w:eastAsia="zh-CN"/>
        </w:rPr>
        <w:br/>
      </w:r>
      <w:r>
        <w:t>Chapter 14 of Proverbs</w:t>
      </w:r>
      <w:r>
        <w:br/>
        <w:t>1.</w:t>
      </w:r>
      <w:r>
        <w:t>智慧</w:t>
      </w:r>
      <w:r>
        <w:rPr>
          <w:rFonts w:ascii="Microsoft JhengHei" w:eastAsia="Microsoft JhengHei" w:hAnsi="Microsoft JhengHei" w:cs="Microsoft JhengHei" w:hint="eastAsia"/>
        </w:rPr>
        <w:t>妇</w:t>
      </w:r>
      <w:r>
        <w:t>人，建立家室。愚妄</w:t>
      </w:r>
      <w:r>
        <w:rPr>
          <w:rFonts w:ascii="Microsoft JhengHei" w:eastAsia="Microsoft JhengHei" w:hAnsi="Microsoft JhengHei" w:cs="Microsoft JhengHei" w:hint="eastAsia"/>
        </w:rPr>
        <w:t>妇</w:t>
      </w:r>
      <w:r>
        <w:t>人，</w:t>
      </w:r>
      <w:r>
        <w:rPr>
          <w:rFonts w:ascii="Microsoft JhengHei" w:eastAsia="Microsoft JhengHei" w:hAnsi="Microsoft JhengHei" w:cs="Microsoft JhengHei" w:hint="eastAsia"/>
        </w:rPr>
        <w:t>亲</w:t>
      </w:r>
      <w:r>
        <w:t>手拆</w:t>
      </w:r>
      <w:r>
        <w:rPr>
          <w:rFonts w:ascii="Microsoft JhengHei" w:eastAsia="Microsoft JhengHei" w:hAnsi="Microsoft JhengHei" w:cs="Microsoft JhengHei" w:hint="eastAsia"/>
        </w:rPr>
        <w:t>毁</w:t>
      </w:r>
      <w:r>
        <w:t>。</w:t>
      </w:r>
      <w:r>
        <w:br/>
        <w:t>2.</w:t>
      </w:r>
      <w:r>
        <w:t>行</w:t>
      </w:r>
      <w:r>
        <w:rPr>
          <w:rFonts w:ascii="Microsoft JhengHei" w:eastAsia="Microsoft JhengHei" w:hAnsi="Microsoft JhengHei" w:cs="Microsoft JhengHei" w:hint="eastAsia"/>
        </w:rPr>
        <w:t>动</w:t>
      </w:r>
      <w:r>
        <w:t>正直的，敬畏耶和</w:t>
      </w:r>
      <w:r>
        <w:rPr>
          <w:rFonts w:ascii="Microsoft JhengHei" w:eastAsia="Microsoft JhengHei" w:hAnsi="Microsoft JhengHei" w:cs="Microsoft JhengHei" w:hint="eastAsia"/>
        </w:rPr>
        <w:t>华</w:t>
      </w:r>
      <w:r>
        <w:t>。行事乖僻的，却藐</w:t>
      </w:r>
      <w:r>
        <w:rPr>
          <w:rFonts w:ascii="Microsoft JhengHei" w:eastAsia="Microsoft JhengHei" w:hAnsi="Microsoft JhengHei" w:cs="Microsoft JhengHei" w:hint="eastAsia"/>
        </w:rPr>
        <w:t>视</w:t>
      </w:r>
      <w:r>
        <w:t>他。</w:t>
      </w:r>
      <w:r>
        <w:br/>
        <w:t>3.</w:t>
      </w:r>
      <w:r>
        <w:t>愚妄人口中</w:t>
      </w:r>
      <w:r>
        <w:rPr>
          <w:rFonts w:ascii="Microsoft JhengHei" w:eastAsia="Microsoft JhengHei" w:hAnsi="Microsoft JhengHei" w:cs="Microsoft JhengHei" w:hint="eastAsia"/>
        </w:rPr>
        <w:t>骄</w:t>
      </w:r>
      <w:r>
        <w:t>傲，如杖</w:t>
      </w:r>
      <w:r>
        <w:rPr>
          <w:rFonts w:ascii="Microsoft JhengHei" w:eastAsia="Microsoft JhengHei" w:hAnsi="Microsoft JhengHei" w:cs="Microsoft JhengHei" w:hint="eastAsia"/>
        </w:rPr>
        <w:t>责</w:t>
      </w:r>
      <w:r>
        <w:t>打己身。</w:t>
      </w:r>
      <w:r>
        <w:rPr>
          <w:lang w:eastAsia="zh-CN"/>
        </w:rPr>
        <w:t>智慧人的嘴，必保守自己。</w:t>
      </w:r>
      <w:r>
        <w:rPr>
          <w:lang w:eastAsia="zh-CN"/>
        </w:rPr>
        <w:br/>
        <w:t>4.</w:t>
      </w:r>
      <w:r>
        <w:rPr>
          <w:lang w:eastAsia="zh-CN"/>
        </w:rPr>
        <w:t>家里无牛，槽</w:t>
      </w:r>
      <w:r>
        <w:rPr>
          <w:rFonts w:ascii="Microsoft JhengHei" w:eastAsia="Microsoft JhengHei" w:hAnsi="Microsoft JhengHei" w:cs="Microsoft JhengHei" w:hint="eastAsia"/>
          <w:lang w:eastAsia="zh-CN"/>
        </w:rPr>
        <w:t>头</w:t>
      </w:r>
      <w:r>
        <w:rPr>
          <w:lang w:eastAsia="zh-CN"/>
        </w:rPr>
        <w:t>干</w:t>
      </w:r>
      <w:r>
        <w:rPr>
          <w:rFonts w:ascii="Microsoft JhengHei" w:eastAsia="Microsoft JhengHei" w:hAnsi="Microsoft JhengHei" w:cs="Microsoft JhengHei" w:hint="eastAsia"/>
          <w:lang w:eastAsia="zh-CN"/>
        </w:rPr>
        <w:t>净</w:t>
      </w:r>
      <w:r>
        <w:rPr>
          <w:lang w:eastAsia="zh-CN"/>
        </w:rPr>
        <w:t>。土</w:t>
      </w:r>
      <w:r>
        <w:rPr>
          <w:rFonts w:ascii="Microsoft JhengHei" w:eastAsia="Microsoft JhengHei" w:hAnsi="Microsoft JhengHei" w:cs="Microsoft JhengHei" w:hint="eastAsia"/>
          <w:lang w:eastAsia="zh-CN"/>
        </w:rPr>
        <w:t>产</w:t>
      </w:r>
      <w:r>
        <w:rPr>
          <w:lang w:eastAsia="zh-CN"/>
        </w:rPr>
        <w:t>加多，乃凭牛力。</w:t>
      </w:r>
      <w:r>
        <w:rPr>
          <w:lang w:eastAsia="zh-CN"/>
        </w:rPr>
        <w:br/>
        <w:t>5.</w:t>
      </w:r>
      <w:r>
        <w:rPr>
          <w:rFonts w:ascii="Microsoft JhengHei" w:eastAsia="Microsoft JhengHei" w:hAnsi="Microsoft JhengHei" w:cs="Microsoft JhengHei" w:hint="eastAsia"/>
          <w:lang w:eastAsia="zh-CN"/>
        </w:rPr>
        <w:t>诚实见证</w:t>
      </w:r>
      <w:r>
        <w:rPr>
          <w:lang w:eastAsia="zh-CN"/>
        </w:rPr>
        <w:t>人，不</w:t>
      </w:r>
      <w:r>
        <w:rPr>
          <w:rFonts w:ascii="Microsoft JhengHei" w:eastAsia="Microsoft JhengHei" w:hAnsi="Microsoft JhengHei" w:cs="Microsoft JhengHei" w:hint="eastAsia"/>
          <w:lang w:eastAsia="zh-CN"/>
        </w:rPr>
        <w:t>说谎话</w:t>
      </w:r>
      <w:r>
        <w:rPr>
          <w:lang w:eastAsia="zh-CN"/>
        </w:rPr>
        <w:t>。假</w:t>
      </w:r>
      <w:r>
        <w:rPr>
          <w:rFonts w:ascii="Microsoft JhengHei" w:eastAsia="Microsoft JhengHei" w:hAnsi="Microsoft JhengHei" w:cs="Microsoft JhengHei" w:hint="eastAsia"/>
          <w:lang w:eastAsia="zh-CN"/>
        </w:rPr>
        <w:t>见证</w:t>
      </w:r>
      <w:r>
        <w:rPr>
          <w:lang w:eastAsia="zh-CN"/>
        </w:rPr>
        <w:t>人，吐出</w:t>
      </w:r>
      <w:r>
        <w:rPr>
          <w:rFonts w:ascii="Microsoft JhengHei" w:eastAsia="Microsoft JhengHei" w:hAnsi="Microsoft JhengHei" w:cs="Microsoft JhengHei" w:hint="eastAsia"/>
          <w:lang w:eastAsia="zh-CN"/>
        </w:rPr>
        <w:t>谎</w:t>
      </w:r>
      <w:r>
        <w:rPr>
          <w:lang w:eastAsia="zh-CN"/>
        </w:rPr>
        <w:t>言。</w:t>
      </w:r>
      <w:r>
        <w:rPr>
          <w:lang w:eastAsia="zh-CN"/>
        </w:rPr>
        <w:br/>
      </w:r>
      <w:r>
        <w:rPr>
          <w:lang w:eastAsia="zh-CN"/>
        </w:rPr>
        <w:lastRenderedPageBreak/>
        <w:t>6.</w:t>
      </w:r>
      <w:r>
        <w:rPr>
          <w:rFonts w:ascii="Microsoft JhengHei" w:eastAsia="Microsoft JhengHei" w:hAnsi="Microsoft JhengHei" w:cs="Microsoft JhengHei" w:hint="eastAsia"/>
          <w:lang w:eastAsia="zh-CN"/>
        </w:rPr>
        <w:t>亵</w:t>
      </w:r>
      <w:r>
        <w:rPr>
          <w:lang w:eastAsia="zh-CN"/>
        </w:rPr>
        <w:t>慢人</w:t>
      </w:r>
      <w:r>
        <w:rPr>
          <w:rFonts w:ascii="Microsoft JhengHei" w:eastAsia="Microsoft JhengHei" w:hAnsi="Microsoft JhengHei" w:cs="Microsoft JhengHei" w:hint="eastAsia"/>
          <w:lang w:eastAsia="zh-CN"/>
        </w:rPr>
        <w:t>寻</w:t>
      </w:r>
      <w:r>
        <w:rPr>
          <w:lang w:eastAsia="zh-CN"/>
        </w:rPr>
        <w:t>智慧，却</w:t>
      </w:r>
      <w:r>
        <w:rPr>
          <w:rFonts w:ascii="Microsoft JhengHei" w:eastAsia="Microsoft JhengHei" w:hAnsi="Microsoft JhengHei" w:cs="Microsoft JhengHei" w:hint="eastAsia"/>
          <w:lang w:eastAsia="zh-CN"/>
        </w:rPr>
        <w:t>寻</w:t>
      </w:r>
      <w:r>
        <w:rPr>
          <w:lang w:eastAsia="zh-CN"/>
        </w:rPr>
        <w:t>不着。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明人易得知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</w:t>
      </w:r>
      <w:r>
        <w:rPr>
          <w:lang w:eastAsia="zh-CN"/>
        </w:rPr>
        <w:br/>
        <w:t>7.</w:t>
      </w:r>
      <w:r>
        <w:rPr>
          <w:lang w:eastAsia="zh-CN"/>
        </w:rPr>
        <w:t>到愚昧人面前，不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他嘴中有知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</w:t>
      </w:r>
      <w:r>
        <w:rPr>
          <w:lang w:eastAsia="zh-CN"/>
        </w:rPr>
        <w:br/>
        <w:t>8.</w:t>
      </w:r>
      <w:r>
        <w:rPr>
          <w:lang w:eastAsia="zh-CN"/>
        </w:rPr>
        <w:t>通达人的智慧，在乎明白己道。愚昧人的愚妄，乃是</w:t>
      </w:r>
      <w:r>
        <w:rPr>
          <w:rFonts w:ascii="Microsoft JhengHei" w:eastAsia="Microsoft JhengHei" w:hAnsi="Microsoft JhengHei" w:cs="Microsoft JhengHei" w:hint="eastAsia"/>
          <w:lang w:eastAsia="zh-CN"/>
        </w:rPr>
        <w:t>诡诈</w:t>
      </w:r>
      <w:r>
        <w:rPr>
          <w:lang w:eastAsia="zh-CN"/>
        </w:rPr>
        <w:t>。（或作自欺）</w:t>
      </w:r>
      <w:r>
        <w:rPr>
          <w:lang w:eastAsia="zh-CN"/>
        </w:rPr>
        <w:br/>
        <w:t>9.</w:t>
      </w:r>
      <w:r>
        <w:rPr>
          <w:lang w:eastAsia="zh-CN"/>
        </w:rPr>
        <w:t>愚妄人犯罪，以</w:t>
      </w:r>
      <w:r>
        <w:rPr>
          <w:rFonts w:ascii="Microsoft JhengHei" w:eastAsia="Microsoft JhengHei" w:hAnsi="Microsoft JhengHei" w:cs="Microsoft JhengHei" w:hint="eastAsia"/>
          <w:lang w:eastAsia="zh-CN"/>
        </w:rPr>
        <w:t>为戏</w:t>
      </w:r>
      <w:r>
        <w:rPr>
          <w:lang w:eastAsia="zh-CN"/>
        </w:rPr>
        <w:t>耍。（或作</w:t>
      </w:r>
      <w:r>
        <w:rPr>
          <w:rFonts w:ascii="Microsoft JhengHei" w:eastAsia="Microsoft JhengHei" w:hAnsi="Microsoft JhengHei" w:cs="Microsoft JhengHei" w:hint="eastAsia"/>
          <w:lang w:eastAsia="zh-CN"/>
        </w:rPr>
        <w:t>赎</w:t>
      </w:r>
      <w:r>
        <w:rPr>
          <w:lang w:eastAsia="zh-CN"/>
        </w:rPr>
        <w:t>愆祭愚弄愚妄人）正直人互相喜悦。</w:t>
      </w:r>
      <w:r>
        <w:rPr>
          <w:lang w:eastAsia="zh-CN"/>
        </w:rPr>
        <w:br/>
        <w:t>10.</w:t>
      </w:r>
      <w:r>
        <w:rPr>
          <w:lang w:eastAsia="zh-CN"/>
        </w:rPr>
        <w:t>心中的苦楚，自己知道。心里的喜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，外人无干。</w:t>
      </w:r>
      <w:r>
        <w:rPr>
          <w:lang w:eastAsia="zh-CN"/>
        </w:rPr>
        <w:br/>
        <w:t>11.</w:t>
      </w:r>
      <w:r>
        <w:rPr>
          <w:lang w:eastAsia="zh-CN"/>
        </w:rPr>
        <w:t>奸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人的房屋必</w:t>
      </w:r>
      <w:r>
        <w:rPr>
          <w:rFonts w:ascii="Microsoft JhengHei" w:eastAsia="Microsoft JhengHei" w:hAnsi="Microsoft JhengHei" w:cs="Microsoft JhengHei" w:hint="eastAsia"/>
          <w:lang w:eastAsia="zh-CN"/>
        </w:rPr>
        <w:t>倾</w:t>
      </w:r>
      <w:r>
        <w:rPr>
          <w:lang w:eastAsia="zh-CN"/>
        </w:rPr>
        <w:t>倒。正直人的</w:t>
      </w:r>
      <w:r>
        <w:rPr>
          <w:rFonts w:ascii="Microsoft JhengHei" w:eastAsia="Microsoft JhengHei" w:hAnsi="Microsoft JhengHei" w:cs="Microsoft JhengHei" w:hint="eastAsia"/>
          <w:lang w:eastAsia="zh-CN"/>
        </w:rPr>
        <w:t>帐</w:t>
      </w:r>
      <w:r>
        <w:rPr>
          <w:lang w:eastAsia="zh-CN"/>
        </w:rPr>
        <w:t>棚必</w:t>
      </w:r>
      <w:r>
        <w:rPr>
          <w:rFonts w:ascii="Microsoft JhengHei" w:eastAsia="Microsoft JhengHei" w:hAnsi="Microsoft JhengHei" w:cs="Microsoft JhengHei" w:hint="eastAsia"/>
          <w:lang w:eastAsia="zh-CN"/>
        </w:rPr>
        <w:t>兴</w:t>
      </w:r>
      <w:r>
        <w:rPr>
          <w:lang w:eastAsia="zh-CN"/>
        </w:rPr>
        <w:t>盛。</w:t>
      </w:r>
      <w:r>
        <w:rPr>
          <w:lang w:eastAsia="zh-CN"/>
        </w:rPr>
        <w:br/>
        <w:t>12.</w:t>
      </w:r>
      <w:r>
        <w:rPr>
          <w:lang w:eastAsia="zh-CN"/>
        </w:rPr>
        <w:t>有一条路人以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正。至</w:t>
      </w:r>
      <w:r>
        <w:rPr>
          <w:rFonts w:ascii="Microsoft JhengHei" w:eastAsia="Microsoft JhengHei" w:hAnsi="Microsoft JhengHei" w:cs="Microsoft JhengHei" w:hint="eastAsia"/>
          <w:lang w:eastAsia="zh-CN"/>
        </w:rPr>
        <w:t>终</w:t>
      </w:r>
      <w:r>
        <w:rPr>
          <w:lang w:eastAsia="zh-CN"/>
        </w:rPr>
        <w:t>成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死亡之路。</w:t>
      </w:r>
      <w:r>
        <w:rPr>
          <w:lang w:eastAsia="zh-CN"/>
        </w:rPr>
        <w:br/>
        <w:t>13.</w:t>
      </w:r>
      <w:r>
        <w:rPr>
          <w:lang w:eastAsia="zh-CN"/>
        </w:rPr>
        <w:t>人在喜笑中，心也</w:t>
      </w:r>
      <w:r>
        <w:rPr>
          <w:rFonts w:ascii="Microsoft JhengHei" w:eastAsia="Microsoft JhengHei" w:hAnsi="Microsoft JhengHei" w:cs="Microsoft JhengHei" w:hint="eastAsia"/>
          <w:lang w:eastAsia="zh-CN"/>
        </w:rPr>
        <w:t>忧</w:t>
      </w:r>
      <w:r>
        <w:rPr>
          <w:lang w:eastAsia="zh-CN"/>
        </w:rPr>
        <w:t>愁。快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至极，就生愁苦。</w:t>
      </w:r>
      <w:r>
        <w:rPr>
          <w:lang w:eastAsia="zh-CN"/>
        </w:rPr>
        <w:br/>
        <w:t>14.</w:t>
      </w:r>
      <w:r>
        <w:rPr>
          <w:lang w:eastAsia="zh-CN"/>
        </w:rPr>
        <w:t>心中背道的，必</w:t>
      </w:r>
      <w:r>
        <w:rPr>
          <w:rFonts w:ascii="Microsoft JhengHei" w:eastAsia="Microsoft JhengHei" w:hAnsi="Microsoft JhengHei" w:cs="Microsoft JhengHei" w:hint="eastAsia"/>
          <w:lang w:eastAsia="zh-CN"/>
        </w:rPr>
        <w:t>满</w:t>
      </w:r>
      <w:r>
        <w:rPr>
          <w:lang w:eastAsia="zh-CN"/>
        </w:rPr>
        <w:t>得自己的</w:t>
      </w:r>
      <w:r>
        <w:rPr>
          <w:rFonts w:ascii="Microsoft JhengHei" w:eastAsia="Microsoft JhengHei" w:hAnsi="Microsoft JhengHei" w:cs="Microsoft JhengHei" w:hint="eastAsia"/>
          <w:lang w:eastAsia="zh-CN"/>
        </w:rPr>
        <w:t>结</w:t>
      </w:r>
      <w:r>
        <w:rPr>
          <w:lang w:eastAsia="zh-CN"/>
        </w:rPr>
        <w:t>果。善人必从自己的行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，得以知足。</w:t>
      </w:r>
      <w:r>
        <w:rPr>
          <w:lang w:eastAsia="zh-CN"/>
        </w:rPr>
        <w:br/>
        <w:t>15.</w:t>
      </w:r>
      <w:r>
        <w:rPr>
          <w:lang w:eastAsia="zh-CN"/>
        </w:rPr>
        <w:t>愚蒙人是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都信。通达人步步</w:t>
      </w:r>
      <w:r>
        <w:rPr>
          <w:rFonts w:ascii="Microsoft JhengHei" w:eastAsia="Microsoft JhengHei" w:hAnsi="Microsoft JhengHei" w:cs="Microsoft JhengHei" w:hint="eastAsia"/>
          <w:lang w:eastAsia="zh-CN"/>
        </w:rPr>
        <w:t>谨</w:t>
      </w:r>
      <w:r>
        <w:rPr>
          <w:lang w:eastAsia="zh-CN"/>
        </w:rPr>
        <w:t>慎。</w:t>
      </w:r>
      <w:r>
        <w:rPr>
          <w:lang w:eastAsia="zh-CN"/>
        </w:rPr>
        <w:br/>
        <w:t>16.</w:t>
      </w:r>
      <w:r>
        <w:rPr>
          <w:lang w:eastAsia="zh-CN"/>
        </w:rPr>
        <w:t>智慧人惧怕，就</w:t>
      </w:r>
      <w:r>
        <w:rPr>
          <w:rFonts w:ascii="Microsoft JhengHei" w:eastAsia="Microsoft JhengHei" w:hAnsi="Microsoft JhengHei" w:cs="Microsoft JhengHei" w:hint="eastAsia"/>
          <w:lang w:eastAsia="zh-CN"/>
        </w:rPr>
        <w:t>远</w:t>
      </w:r>
      <w:r>
        <w:rPr>
          <w:lang w:eastAsia="zh-CN"/>
        </w:rPr>
        <w:t>离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事。愚妄人却狂傲自恃。</w:t>
      </w:r>
      <w:r>
        <w:rPr>
          <w:lang w:eastAsia="zh-CN"/>
        </w:rPr>
        <w:br/>
        <w:t>17.</w:t>
      </w:r>
      <w:r>
        <w:rPr>
          <w:rFonts w:ascii="Microsoft JhengHei" w:eastAsia="Microsoft JhengHei" w:hAnsi="Microsoft JhengHei" w:cs="Microsoft JhengHei" w:hint="eastAsia"/>
          <w:lang w:eastAsia="zh-CN"/>
        </w:rPr>
        <w:t>轻</w:t>
      </w:r>
      <w:r>
        <w:rPr>
          <w:lang w:eastAsia="zh-CN"/>
        </w:rPr>
        <w:t>易</w:t>
      </w:r>
      <w:r>
        <w:rPr>
          <w:rFonts w:ascii="Microsoft JhengHei" w:eastAsia="Microsoft JhengHei" w:hAnsi="Microsoft JhengHei" w:cs="Microsoft JhengHei" w:hint="eastAsia"/>
          <w:lang w:eastAsia="zh-CN"/>
        </w:rPr>
        <w:t>发</w:t>
      </w:r>
      <w:r>
        <w:rPr>
          <w:lang w:eastAsia="zh-CN"/>
        </w:rPr>
        <w:t>怒的，行事愚妄。</w:t>
      </w:r>
      <w:r>
        <w:rPr>
          <w:rFonts w:ascii="Microsoft JhengHei" w:eastAsia="Microsoft JhengHei" w:hAnsi="Microsoft JhengHei" w:cs="Microsoft JhengHei" w:hint="eastAsia"/>
          <w:lang w:eastAsia="zh-CN"/>
        </w:rPr>
        <w:t>设</w:t>
      </w:r>
      <w:r>
        <w:rPr>
          <w:lang w:eastAsia="zh-CN"/>
        </w:rPr>
        <w:t>立</w:t>
      </w:r>
      <w:r>
        <w:rPr>
          <w:rFonts w:ascii="Microsoft JhengHei" w:eastAsia="Microsoft JhengHei" w:hAnsi="Microsoft JhengHei" w:cs="Microsoft JhengHei" w:hint="eastAsia"/>
          <w:lang w:eastAsia="zh-CN"/>
        </w:rPr>
        <w:t>诡计</w:t>
      </w:r>
      <w:r>
        <w:rPr>
          <w:lang w:eastAsia="zh-CN"/>
        </w:rPr>
        <w:t>的，被人恨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</w:t>
      </w:r>
      <w:r>
        <w:rPr>
          <w:lang w:eastAsia="zh-CN"/>
        </w:rPr>
        <w:br/>
        <w:t>18.</w:t>
      </w:r>
      <w:r>
        <w:rPr>
          <w:lang w:eastAsia="zh-CN"/>
        </w:rPr>
        <w:t>愚蒙人得愚昧</w:t>
      </w:r>
      <w:r>
        <w:rPr>
          <w:rFonts w:ascii="Microsoft JhengHei" w:eastAsia="Microsoft JhengHei" w:hAnsi="Microsoft JhengHei" w:cs="Microsoft JhengHei" w:hint="eastAsia"/>
          <w:lang w:eastAsia="zh-CN"/>
        </w:rPr>
        <w:t>为产业</w:t>
      </w:r>
      <w:r>
        <w:rPr>
          <w:lang w:eastAsia="zh-CN"/>
        </w:rPr>
        <w:t>。通达人得知</w:t>
      </w:r>
      <w:r>
        <w:rPr>
          <w:rFonts w:ascii="Microsoft JhengHei" w:eastAsia="Microsoft JhengHei" w:hAnsi="Microsoft JhengHei" w:cs="Microsoft JhengHei" w:hint="eastAsia"/>
          <w:lang w:eastAsia="zh-CN"/>
        </w:rPr>
        <w:t>识为</w:t>
      </w:r>
      <w:r>
        <w:rPr>
          <w:lang w:eastAsia="zh-CN"/>
        </w:rPr>
        <w:t>冠冕。</w:t>
      </w:r>
      <w:r>
        <w:rPr>
          <w:lang w:eastAsia="zh-CN"/>
        </w:rPr>
        <w:br/>
        <w:t>19.</w:t>
      </w:r>
      <w:r>
        <w:rPr>
          <w:lang w:eastAsia="zh-CN"/>
        </w:rPr>
        <w:t>坏人俯伏在善人面前。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人俯伏在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</w:t>
      </w:r>
      <w:r>
        <w:rPr>
          <w:rFonts w:ascii="Microsoft JhengHei" w:eastAsia="Microsoft JhengHei" w:hAnsi="Microsoft JhengHei" w:cs="Microsoft JhengHei" w:hint="eastAsia"/>
          <w:lang w:eastAsia="zh-CN"/>
        </w:rPr>
        <w:t>门</w:t>
      </w:r>
      <w:r>
        <w:rPr>
          <w:lang w:eastAsia="zh-CN"/>
        </w:rPr>
        <w:t>口。</w:t>
      </w:r>
      <w:r>
        <w:rPr>
          <w:lang w:eastAsia="zh-CN"/>
        </w:rPr>
        <w:br/>
        <w:t>20.</w:t>
      </w:r>
      <w:r>
        <w:rPr>
          <w:rFonts w:ascii="Microsoft JhengHei" w:eastAsia="Microsoft JhengHei" w:hAnsi="Microsoft JhengHei" w:cs="Microsoft JhengHei" w:hint="eastAsia"/>
          <w:lang w:eastAsia="zh-CN"/>
        </w:rPr>
        <w:t>贫穷</w:t>
      </w:r>
      <w:r>
        <w:rPr>
          <w:lang w:eastAsia="zh-CN"/>
        </w:rPr>
        <w:t>人</w:t>
      </w:r>
      <w:r>
        <w:rPr>
          <w:rFonts w:ascii="Microsoft JhengHei" w:eastAsia="Microsoft JhengHei" w:hAnsi="Microsoft JhengHei" w:cs="Microsoft JhengHei" w:hint="eastAsia"/>
          <w:lang w:eastAsia="zh-CN"/>
        </w:rPr>
        <w:t>连邻</w:t>
      </w:r>
      <w:r>
        <w:rPr>
          <w:lang w:eastAsia="zh-CN"/>
        </w:rPr>
        <w:t>舍也恨他。富足人朋友最多。</w:t>
      </w:r>
      <w:r>
        <w:rPr>
          <w:lang w:eastAsia="zh-CN"/>
        </w:rPr>
        <w:br/>
        <w:t>21.</w:t>
      </w:r>
      <w:r>
        <w:rPr>
          <w:lang w:eastAsia="zh-CN"/>
        </w:rPr>
        <w:t>藐</w:t>
      </w:r>
      <w:r>
        <w:rPr>
          <w:rFonts w:ascii="Microsoft JhengHei" w:eastAsia="Microsoft JhengHei" w:hAnsi="Microsoft JhengHei" w:cs="Microsoft JhengHei" w:hint="eastAsia"/>
          <w:lang w:eastAsia="zh-CN"/>
        </w:rPr>
        <w:t>视邻</w:t>
      </w:r>
      <w:r>
        <w:rPr>
          <w:lang w:eastAsia="zh-CN"/>
        </w:rPr>
        <w:t>舍的，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人有罪。怜</w:t>
      </w:r>
      <w:r>
        <w:rPr>
          <w:rFonts w:ascii="Microsoft JhengHei" w:eastAsia="Microsoft JhengHei" w:hAnsi="Microsoft JhengHei" w:cs="Microsoft JhengHei" w:hint="eastAsia"/>
          <w:lang w:eastAsia="zh-CN"/>
        </w:rPr>
        <w:t>悯贫穷</w:t>
      </w:r>
      <w:r>
        <w:rPr>
          <w:lang w:eastAsia="zh-CN"/>
        </w:rPr>
        <w:t>的，</w:t>
      </w:r>
      <w:r>
        <w:rPr>
          <w:rFonts w:ascii="Microsoft JhengHei" w:eastAsia="Microsoft JhengHei" w:hAnsi="Microsoft JhengHei" w:cs="Microsoft JhengHei" w:hint="eastAsia"/>
          <w:lang w:eastAsia="zh-CN"/>
        </w:rPr>
        <w:t>这</w:t>
      </w:r>
      <w:r>
        <w:rPr>
          <w:lang w:eastAsia="zh-CN"/>
        </w:rPr>
        <w:t>人有福。</w:t>
      </w:r>
      <w:r>
        <w:rPr>
          <w:lang w:eastAsia="zh-CN"/>
        </w:rPr>
        <w:br/>
        <w:t>22.</w:t>
      </w:r>
      <w:r>
        <w:rPr>
          <w:rFonts w:ascii="Microsoft JhengHei" w:eastAsia="Microsoft JhengHei" w:hAnsi="Microsoft JhengHei" w:cs="Microsoft JhengHei" w:hint="eastAsia"/>
          <w:lang w:eastAsia="zh-CN"/>
        </w:rPr>
        <w:t>谋恶</w:t>
      </w:r>
      <w:r>
        <w:rPr>
          <w:lang w:eastAsia="zh-CN"/>
        </w:rPr>
        <w:t>的</w:t>
      </w:r>
      <w:r>
        <w:rPr>
          <w:rFonts w:ascii="Microsoft JhengHei" w:eastAsia="Microsoft JhengHei" w:hAnsi="Microsoft JhengHei" w:cs="Microsoft JhengHei" w:hint="eastAsia"/>
          <w:lang w:eastAsia="zh-CN"/>
        </w:rPr>
        <w:t>岂</w:t>
      </w:r>
      <w:r>
        <w:rPr>
          <w:lang w:eastAsia="zh-CN"/>
        </w:rPr>
        <w:t>非走入迷途</w:t>
      </w:r>
      <w:r>
        <w:rPr>
          <w:rFonts w:ascii="Microsoft JhengHei" w:eastAsia="Microsoft JhengHei" w:hAnsi="Microsoft JhengHei" w:cs="Microsoft JhengHei" w:hint="eastAsia"/>
          <w:lang w:eastAsia="zh-CN"/>
        </w:rPr>
        <w:t>吗</w:t>
      </w:r>
      <w:r>
        <w:rPr>
          <w:lang w:eastAsia="zh-CN"/>
        </w:rPr>
        <w:t>？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善的必得慈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和</w:t>
      </w:r>
      <w:r>
        <w:rPr>
          <w:rFonts w:ascii="Microsoft JhengHei" w:eastAsia="Microsoft JhengHei" w:hAnsi="Microsoft JhengHei" w:cs="Microsoft JhengHei" w:hint="eastAsia"/>
          <w:lang w:eastAsia="zh-CN"/>
        </w:rPr>
        <w:t>诚实</w:t>
      </w:r>
      <w:r>
        <w:rPr>
          <w:lang w:eastAsia="zh-CN"/>
        </w:rPr>
        <w:t>。</w:t>
      </w:r>
      <w:r>
        <w:rPr>
          <w:lang w:eastAsia="zh-CN"/>
        </w:rPr>
        <w:br/>
        <w:t>23.</w:t>
      </w:r>
      <w:r>
        <w:rPr>
          <w:rFonts w:ascii="Microsoft JhengHei" w:eastAsia="Microsoft JhengHei" w:hAnsi="Microsoft JhengHei" w:cs="Microsoft JhengHei" w:hint="eastAsia"/>
          <w:lang w:eastAsia="zh-CN"/>
        </w:rPr>
        <w:t>诸</w:t>
      </w:r>
      <w:r>
        <w:rPr>
          <w:lang w:eastAsia="zh-CN"/>
        </w:rPr>
        <w:t>般勤</w:t>
      </w:r>
      <w:r>
        <w:rPr>
          <w:rFonts w:ascii="Microsoft JhengHei" w:eastAsia="Microsoft JhengHei" w:hAnsi="Microsoft JhengHei" w:cs="Microsoft JhengHei" w:hint="eastAsia"/>
          <w:lang w:eastAsia="zh-CN"/>
        </w:rPr>
        <w:t>劳</w:t>
      </w:r>
      <w:r>
        <w:rPr>
          <w:lang w:eastAsia="zh-CN"/>
        </w:rPr>
        <w:t>，都有益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。嘴上多言，乃致</w:t>
      </w:r>
      <w:r>
        <w:rPr>
          <w:rFonts w:ascii="Microsoft JhengHei" w:eastAsia="Microsoft JhengHei" w:hAnsi="Microsoft JhengHei" w:cs="Microsoft JhengHei" w:hint="eastAsia"/>
          <w:lang w:eastAsia="zh-CN"/>
        </w:rPr>
        <w:t>穷</w:t>
      </w:r>
      <w:r>
        <w:rPr>
          <w:lang w:eastAsia="zh-CN"/>
        </w:rPr>
        <w:t>乏。</w:t>
      </w:r>
      <w:r>
        <w:rPr>
          <w:lang w:eastAsia="zh-CN"/>
        </w:rPr>
        <w:br/>
        <w:t>24.</w:t>
      </w:r>
      <w:r>
        <w:rPr>
          <w:lang w:eastAsia="zh-CN"/>
        </w:rPr>
        <w:t>智慧人的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自己的冠冕。愚妄人的愚昧，</w:t>
      </w:r>
      <w:r>
        <w:rPr>
          <w:rFonts w:ascii="Microsoft JhengHei" w:eastAsia="Microsoft JhengHei" w:hAnsi="Microsoft JhengHei" w:cs="Microsoft JhengHei" w:hint="eastAsia"/>
          <w:lang w:eastAsia="zh-CN"/>
        </w:rPr>
        <w:t>终</w:t>
      </w:r>
      <w:r>
        <w:rPr>
          <w:lang w:eastAsia="zh-CN"/>
        </w:rPr>
        <w:t>是愚昧。</w:t>
      </w:r>
      <w:r>
        <w:rPr>
          <w:lang w:eastAsia="zh-CN"/>
        </w:rPr>
        <w:br/>
        <w:t>25.</w:t>
      </w:r>
      <w:r>
        <w:rPr>
          <w:lang w:eastAsia="zh-CN"/>
        </w:rPr>
        <w:t>作真</w:t>
      </w:r>
      <w:r>
        <w:rPr>
          <w:rFonts w:ascii="Microsoft JhengHei" w:eastAsia="Microsoft JhengHei" w:hAnsi="Microsoft JhengHei" w:cs="Microsoft JhengHei" w:hint="eastAsia"/>
          <w:lang w:eastAsia="zh-CN"/>
        </w:rPr>
        <w:t>见证</w:t>
      </w:r>
      <w:r>
        <w:rPr>
          <w:lang w:eastAsia="zh-CN"/>
        </w:rPr>
        <w:t>的，救人性命。吐出</w:t>
      </w:r>
      <w:r>
        <w:rPr>
          <w:rFonts w:ascii="Microsoft JhengHei" w:eastAsia="Microsoft JhengHei" w:hAnsi="Microsoft JhengHei" w:cs="Microsoft JhengHei" w:hint="eastAsia"/>
          <w:lang w:eastAsia="zh-CN"/>
        </w:rPr>
        <w:t>谎</w:t>
      </w:r>
      <w:r>
        <w:rPr>
          <w:lang w:eastAsia="zh-CN"/>
        </w:rPr>
        <w:t>言的，施行</w:t>
      </w:r>
      <w:r>
        <w:rPr>
          <w:rFonts w:ascii="Microsoft JhengHei" w:eastAsia="Microsoft JhengHei" w:hAnsi="Microsoft JhengHei" w:cs="Microsoft JhengHei" w:hint="eastAsia"/>
          <w:lang w:eastAsia="zh-CN"/>
        </w:rPr>
        <w:t>诡诈</w:t>
      </w:r>
      <w:r>
        <w:rPr>
          <w:lang w:eastAsia="zh-CN"/>
        </w:rPr>
        <w:t>。</w:t>
      </w:r>
      <w:r>
        <w:rPr>
          <w:lang w:eastAsia="zh-CN"/>
        </w:rPr>
        <w:br/>
        <w:t>26.</w:t>
      </w:r>
      <w:r>
        <w:rPr>
          <w:lang w:eastAsia="zh-CN"/>
        </w:rPr>
        <w:t>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的，大有倚靠。他的儿女，也有避</w:t>
      </w:r>
      <w:r>
        <w:rPr>
          <w:rFonts w:ascii="Microsoft JhengHei" w:eastAsia="Microsoft JhengHei" w:hAnsi="Microsoft JhengHei" w:cs="Microsoft JhengHei" w:hint="eastAsia"/>
          <w:lang w:eastAsia="zh-CN"/>
        </w:rPr>
        <w:t>难</w:t>
      </w:r>
      <w:r>
        <w:rPr>
          <w:lang w:eastAsia="zh-CN"/>
        </w:rPr>
        <w:t>所。</w:t>
      </w:r>
      <w:r>
        <w:rPr>
          <w:lang w:eastAsia="zh-CN"/>
        </w:rPr>
        <w:br/>
        <w:t>27.</w:t>
      </w:r>
      <w:r>
        <w:rPr>
          <w:lang w:eastAsia="zh-CN"/>
        </w:rPr>
        <w:t>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，就是生命的泉源，可以使人离开死亡的网</w:t>
      </w:r>
      <w:r>
        <w:rPr>
          <w:rFonts w:ascii="Microsoft JhengHei" w:eastAsia="Microsoft JhengHei" w:hAnsi="Microsoft JhengHei" w:cs="Microsoft JhengHei" w:hint="eastAsia"/>
          <w:lang w:eastAsia="zh-CN"/>
        </w:rPr>
        <w:t>罗</w:t>
      </w:r>
      <w:r>
        <w:rPr>
          <w:lang w:eastAsia="zh-CN"/>
        </w:rPr>
        <w:t>。</w:t>
      </w:r>
      <w:r>
        <w:rPr>
          <w:lang w:eastAsia="zh-CN"/>
        </w:rPr>
        <w:br/>
        <w:t>28.</w:t>
      </w:r>
      <w:r>
        <w:rPr>
          <w:lang w:eastAsia="zh-CN"/>
        </w:rPr>
        <w:t>帝王荣耀在乎民多。君王衰</w:t>
      </w:r>
      <w:r>
        <w:rPr>
          <w:rFonts w:ascii="Microsoft JhengHei" w:eastAsia="Microsoft JhengHei" w:hAnsi="Microsoft JhengHei" w:cs="Microsoft JhengHei" w:hint="eastAsia"/>
          <w:lang w:eastAsia="zh-CN"/>
        </w:rPr>
        <w:t>败</w:t>
      </w:r>
      <w:r>
        <w:rPr>
          <w:lang w:eastAsia="zh-CN"/>
        </w:rPr>
        <w:t>在乎民少。</w:t>
      </w:r>
      <w:r>
        <w:rPr>
          <w:lang w:eastAsia="zh-CN"/>
        </w:rPr>
        <w:br/>
        <w:t>29.</w:t>
      </w:r>
      <w:r>
        <w:rPr>
          <w:lang w:eastAsia="zh-CN"/>
        </w:rPr>
        <w:t>不</w:t>
      </w:r>
      <w:r>
        <w:rPr>
          <w:rFonts w:ascii="Microsoft JhengHei" w:eastAsia="Microsoft JhengHei" w:hAnsi="Microsoft JhengHei" w:cs="Microsoft JhengHei" w:hint="eastAsia"/>
          <w:lang w:eastAsia="zh-CN"/>
        </w:rPr>
        <w:t>轻</w:t>
      </w:r>
      <w:r>
        <w:rPr>
          <w:lang w:eastAsia="zh-CN"/>
        </w:rPr>
        <w:t>易</w:t>
      </w:r>
      <w:r>
        <w:rPr>
          <w:rFonts w:ascii="Microsoft JhengHei" w:eastAsia="Microsoft JhengHei" w:hAnsi="Microsoft JhengHei" w:cs="Microsoft JhengHei" w:hint="eastAsia"/>
          <w:lang w:eastAsia="zh-CN"/>
        </w:rPr>
        <w:t>发</w:t>
      </w:r>
      <w:r>
        <w:rPr>
          <w:lang w:eastAsia="zh-CN"/>
        </w:rPr>
        <w:t>怒的，大有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明。性情暴躁的，大</w:t>
      </w:r>
      <w:r>
        <w:rPr>
          <w:rFonts w:ascii="Microsoft JhengHei" w:eastAsia="Microsoft JhengHei" w:hAnsi="Microsoft JhengHei" w:cs="Microsoft JhengHei" w:hint="eastAsia"/>
          <w:lang w:eastAsia="zh-CN"/>
        </w:rPr>
        <w:t>显</w:t>
      </w:r>
      <w:r>
        <w:rPr>
          <w:lang w:eastAsia="zh-CN"/>
        </w:rPr>
        <w:t>愚妄。</w:t>
      </w:r>
      <w:r>
        <w:rPr>
          <w:lang w:eastAsia="zh-CN"/>
        </w:rPr>
        <w:br/>
        <w:t>30.</w:t>
      </w:r>
      <w:r>
        <w:rPr>
          <w:lang w:eastAsia="zh-CN"/>
        </w:rPr>
        <w:t>心中安静，是肉体的生命。嫉妒是骨中的朽</w:t>
      </w:r>
      <w:r>
        <w:rPr>
          <w:rFonts w:ascii="Microsoft JhengHei" w:eastAsia="Microsoft JhengHei" w:hAnsi="Microsoft JhengHei" w:cs="Microsoft JhengHei" w:hint="eastAsia"/>
          <w:lang w:eastAsia="zh-CN"/>
        </w:rPr>
        <w:t>烂</w:t>
      </w:r>
      <w:r>
        <w:rPr>
          <w:lang w:eastAsia="zh-CN"/>
        </w:rPr>
        <w:t>。</w:t>
      </w:r>
      <w:r>
        <w:rPr>
          <w:lang w:eastAsia="zh-CN"/>
        </w:rPr>
        <w:br/>
        <w:t>31.</w:t>
      </w:r>
      <w:r>
        <w:rPr>
          <w:lang w:eastAsia="zh-CN"/>
        </w:rPr>
        <w:t>欺</w:t>
      </w:r>
      <w:r>
        <w:rPr>
          <w:rFonts w:ascii="Microsoft JhengHei" w:eastAsia="Microsoft JhengHei" w:hAnsi="Microsoft JhengHei" w:cs="Microsoft JhengHei" w:hint="eastAsia"/>
          <w:lang w:eastAsia="zh-CN"/>
        </w:rPr>
        <w:t>压贫</w:t>
      </w:r>
      <w:r>
        <w:rPr>
          <w:lang w:eastAsia="zh-CN"/>
        </w:rPr>
        <w:t>寒的，是辱没造他的主。怜</w:t>
      </w:r>
      <w:r>
        <w:rPr>
          <w:rFonts w:ascii="Microsoft JhengHei" w:eastAsia="Microsoft JhengHei" w:hAnsi="Microsoft JhengHei" w:cs="Microsoft JhengHei" w:hint="eastAsia"/>
          <w:lang w:eastAsia="zh-CN"/>
        </w:rPr>
        <w:t>悯穷</w:t>
      </w:r>
      <w:r>
        <w:rPr>
          <w:lang w:eastAsia="zh-CN"/>
        </w:rPr>
        <w:t>乏的，乃是尊敬主</w:t>
      </w:r>
      <w:r>
        <w:rPr>
          <w:lang w:eastAsia="zh-CN"/>
        </w:rPr>
        <w:br/>
        <w:t>32.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人在所行的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上，必被推倒。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</w:t>
      </w:r>
      <w:r>
        <w:rPr>
          <w:rFonts w:ascii="Microsoft JhengHei" w:eastAsia="Microsoft JhengHei" w:hAnsi="Microsoft JhengHei" w:cs="Microsoft JhengHei" w:hint="eastAsia"/>
          <w:lang w:eastAsia="zh-CN"/>
        </w:rPr>
        <w:t>临</w:t>
      </w:r>
      <w:r>
        <w:rPr>
          <w:lang w:eastAsia="zh-CN"/>
        </w:rPr>
        <w:t>死，有所投靠。</w:t>
      </w:r>
      <w:r>
        <w:rPr>
          <w:lang w:eastAsia="zh-CN"/>
        </w:rPr>
        <w:br/>
        <w:t>33.</w:t>
      </w:r>
      <w:r>
        <w:rPr>
          <w:lang w:eastAsia="zh-CN"/>
        </w:rPr>
        <w:t>智慧存在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明人心中。愚昧人心里所存的，</w:t>
      </w:r>
      <w:r>
        <w:rPr>
          <w:rFonts w:ascii="Microsoft JhengHei" w:eastAsia="Microsoft JhengHei" w:hAnsi="Microsoft JhengHei" w:cs="Microsoft JhengHei" w:hint="eastAsia"/>
          <w:lang w:eastAsia="zh-CN"/>
        </w:rPr>
        <w:t>显</w:t>
      </w:r>
      <w:r>
        <w:rPr>
          <w:lang w:eastAsia="zh-CN"/>
        </w:rPr>
        <w:t>而易</w:t>
      </w:r>
      <w:r>
        <w:rPr>
          <w:rFonts w:ascii="Microsoft JhengHei" w:eastAsia="Microsoft JhengHei" w:hAnsi="Microsoft JhengHei" w:cs="Microsoft JhengHei" w:hint="eastAsia"/>
          <w:lang w:eastAsia="zh-CN"/>
        </w:rPr>
        <w:t>见</w:t>
      </w:r>
      <w:r>
        <w:rPr>
          <w:lang w:eastAsia="zh-CN"/>
        </w:rPr>
        <w:t>。</w:t>
      </w:r>
      <w:r>
        <w:rPr>
          <w:lang w:eastAsia="zh-CN"/>
        </w:rPr>
        <w:br/>
        <w:t>34.</w:t>
      </w:r>
      <w:r>
        <w:rPr>
          <w:lang w:eastAsia="zh-CN"/>
        </w:rPr>
        <w:t>公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使邦国高</w:t>
      </w:r>
      <w:r>
        <w:rPr>
          <w:rFonts w:ascii="Microsoft JhengHei" w:eastAsia="Microsoft JhengHei" w:hAnsi="Microsoft JhengHei" w:cs="Microsoft JhengHei" w:hint="eastAsia"/>
          <w:lang w:eastAsia="zh-CN"/>
        </w:rPr>
        <w:t>举</w:t>
      </w:r>
      <w:r>
        <w:rPr>
          <w:lang w:eastAsia="zh-CN"/>
        </w:rPr>
        <w:t>。罪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是人民的羞辱。</w:t>
      </w:r>
      <w:r>
        <w:rPr>
          <w:lang w:eastAsia="zh-CN"/>
        </w:rPr>
        <w:br/>
      </w:r>
      <w:r>
        <w:rPr>
          <w:lang w:eastAsia="zh-CN"/>
        </w:rPr>
        <w:lastRenderedPageBreak/>
        <w:t>35.</w:t>
      </w:r>
      <w:r>
        <w:rPr>
          <w:lang w:eastAsia="zh-CN"/>
        </w:rPr>
        <w:t>智慧的臣子，蒙王恩惠。</w:t>
      </w:r>
      <w:r>
        <w:rPr>
          <w:rFonts w:ascii="Microsoft JhengHei" w:eastAsia="Microsoft JhengHei" w:hAnsi="Microsoft JhengHei" w:cs="Microsoft JhengHei" w:hint="eastAsia"/>
          <w:lang w:eastAsia="zh-CN"/>
        </w:rPr>
        <w:t>贻</w:t>
      </w:r>
      <w:r>
        <w:rPr>
          <w:lang w:eastAsia="zh-CN"/>
        </w:rPr>
        <w:t>羞的仆人，遭其震怒。</w:t>
      </w:r>
      <w:r>
        <w:rPr>
          <w:lang w:eastAsia="zh-CN"/>
        </w:rPr>
        <w:br/>
        <w:t>Chapter 15 of Proverbs</w:t>
      </w:r>
      <w:r>
        <w:rPr>
          <w:lang w:eastAsia="zh-CN"/>
        </w:rPr>
        <w:br/>
        <w:t>1.</w:t>
      </w:r>
      <w:r>
        <w:rPr>
          <w:lang w:eastAsia="zh-CN"/>
        </w:rPr>
        <w:t>回答柔和，使怒消退。言</w:t>
      </w:r>
      <w:r>
        <w:rPr>
          <w:rFonts w:ascii="Microsoft JhengHei" w:eastAsia="Microsoft JhengHei" w:hAnsi="Microsoft JhengHei" w:cs="Microsoft JhengHei" w:hint="eastAsia"/>
          <w:lang w:eastAsia="zh-CN"/>
        </w:rPr>
        <w:t>语</w:t>
      </w:r>
      <w:r>
        <w:rPr>
          <w:lang w:eastAsia="zh-CN"/>
        </w:rPr>
        <w:t>暴戾，触</w:t>
      </w:r>
      <w:r>
        <w:rPr>
          <w:rFonts w:ascii="Microsoft JhengHei" w:eastAsia="Microsoft JhengHei" w:hAnsi="Microsoft JhengHei" w:cs="Microsoft JhengHei" w:hint="eastAsia"/>
          <w:lang w:eastAsia="zh-CN"/>
        </w:rPr>
        <w:t>动</w:t>
      </w:r>
      <w:r>
        <w:rPr>
          <w:lang w:eastAsia="zh-CN"/>
        </w:rPr>
        <w:t>怒气。</w:t>
      </w:r>
      <w:r>
        <w:rPr>
          <w:lang w:eastAsia="zh-CN"/>
        </w:rPr>
        <w:br/>
        <w:t>2.</w:t>
      </w:r>
      <w:r>
        <w:rPr>
          <w:lang w:eastAsia="zh-CN"/>
        </w:rPr>
        <w:t>智慧人的舌，善</w:t>
      </w:r>
      <w:r>
        <w:rPr>
          <w:rFonts w:ascii="Microsoft JhengHei" w:eastAsia="Microsoft JhengHei" w:hAnsi="Microsoft JhengHei" w:cs="Microsoft JhengHei" w:hint="eastAsia"/>
          <w:lang w:eastAsia="zh-CN"/>
        </w:rPr>
        <w:t>发</w:t>
      </w:r>
      <w:r>
        <w:rPr>
          <w:lang w:eastAsia="zh-CN"/>
        </w:rPr>
        <w:t>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。愚昧人的口，吐出愚昧。</w:t>
      </w:r>
      <w:r>
        <w:rPr>
          <w:lang w:eastAsia="zh-CN"/>
        </w:rPr>
        <w:br/>
        <w:t>3.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的眼目，无</w:t>
      </w:r>
      <w:r>
        <w:rPr>
          <w:rFonts w:ascii="Microsoft JhengHei" w:eastAsia="Microsoft JhengHei" w:hAnsi="Microsoft JhengHei" w:cs="Microsoft JhengHei" w:hint="eastAsia"/>
          <w:lang w:eastAsia="zh-CN"/>
        </w:rPr>
        <w:t>处</w:t>
      </w:r>
      <w:r>
        <w:rPr>
          <w:lang w:eastAsia="zh-CN"/>
        </w:rPr>
        <w:t>不在。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人善人，他都</w:t>
      </w:r>
      <w:r>
        <w:rPr>
          <w:rFonts w:ascii="Microsoft JhengHei" w:eastAsia="Microsoft JhengHei" w:hAnsi="Microsoft JhengHei" w:cs="Microsoft JhengHei" w:hint="eastAsia"/>
          <w:lang w:eastAsia="zh-CN"/>
        </w:rPr>
        <w:t>鉴</w:t>
      </w:r>
      <w:r>
        <w:rPr>
          <w:lang w:eastAsia="zh-CN"/>
        </w:rPr>
        <w:t>察。</w:t>
      </w:r>
      <w:r>
        <w:rPr>
          <w:lang w:eastAsia="zh-CN"/>
        </w:rPr>
        <w:br/>
        <w:t>4.</w:t>
      </w:r>
      <w:r>
        <w:rPr>
          <w:lang w:eastAsia="zh-CN"/>
        </w:rPr>
        <w:t>温良的舌，是生命</w:t>
      </w:r>
      <w:r>
        <w:rPr>
          <w:rFonts w:ascii="Microsoft JhengHei" w:eastAsia="Microsoft JhengHei" w:hAnsi="Microsoft JhengHei" w:cs="Microsoft JhengHei" w:hint="eastAsia"/>
          <w:lang w:eastAsia="zh-CN"/>
        </w:rPr>
        <w:t>树</w:t>
      </w:r>
      <w:r>
        <w:rPr>
          <w:lang w:eastAsia="zh-CN"/>
        </w:rPr>
        <w:t>。乖</w:t>
      </w:r>
      <w:r>
        <w:rPr>
          <w:rFonts w:ascii="Microsoft JhengHei" w:eastAsia="Microsoft JhengHei" w:hAnsi="Microsoft JhengHei" w:cs="Microsoft JhengHei" w:hint="eastAsia"/>
          <w:lang w:eastAsia="zh-CN"/>
        </w:rPr>
        <w:t>谬</w:t>
      </w:r>
      <w:r>
        <w:rPr>
          <w:lang w:eastAsia="zh-CN"/>
        </w:rPr>
        <w:t>的嘴，使人心碎。</w:t>
      </w:r>
      <w:r>
        <w:rPr>
          <w:lang w:eastAsia="zh-CN"/>
        </w:rPr>
        <w:br/>
        <w:t>5.</w:t>
      </w:r>
      <w:r>
        <w:rPr>
          <w:lang w:eastAsia="zh-CN"/>
        </w:rPr>
        <w:t>愚妄人藐</w:t>
      </w:r>
      <w:r>
        <w:rPr>
          <w:rFonts w:ascii="Microsoft JhengHei" w:eastAsia="Microsoft JhengHei" w:hAnsi="Microsoft JhengHei" w:cs="Microsoft JhengHei" w:hint="eastAsia"/>
          <w:lang w:eastAsia="zh-CN"/>
        </w:rPr>
        <w:t>视</w:t>
      </w:r>
      <w:r>
        <w:rPr>
          <w:lang w:eastAsia="zh-CN"/>
        </w:rPr>
        <w:t>父</w:t>
      </w:r>
      <w:r>
        <w:rPr>
          <w:rFonts w:ascii="Microsoft JhengHei" w:eastAsia="Microsoft JhengHei" w:hAnsi="Microsoft JhengHei" w:cs="Microsoft JhengHei" w:hint="eastAsia"/>
          <w:lang w:eastAsia="zh-CN"/>
        </w:rPr>
        <w:t>亲</w:t>
      </w:r>
      <w:r>
        <w:rPr>
          <w:lang w:eastAsia="zh-CN"/>
        </w:rPr>
        <w:t>的管教。</w:t>
      </w:r>
      <w:r>
        <w:rPr>
          <w:rFonts w:ascii="Microsoft JhengHei" w:eastAsia="Microsoft JhengHei" w:hAnsi="Microsoft JhengHei" w:cs="Microsoft JhengHei" w:hint="eastAsia"/>
          <w:lang w:eastAsia="zh-CN"/>
        </w:rPr>
        <w:t>领</w:t>
      </w:r>
      <w:r>
        <w:rPr>
          <w:lang w:eastAsia="zh-CN"/>
        </w:rPr>
        <w:t>受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的，得着</w:t>
      </w:r>
      <w:r>
        <w:rPr>
          <w:rFonts w:ascii="Microsoft JhengHei" w:eastAsia="Microsoft JhengHei" w:hAnsi="Microsoft JhengHei" w:cs="Microsoft JhengHei" w:hint="eastAsia"/>
          <w:lang w:eastAsia="zh-CN"/>
        </w:rPr>
        <w:t>见识</w:t>
      </w:r>
      <w:r>
        <w:rPr>
          <w:lang w:eastAsia="zh-CN"/>
        </w:rPr>
        <w:t>。</w:t>
      </w:r>
      <w:r>
        <w:rPr>
          <w:lang w:eastAsia="zh-CN"/>
        </w:rPr>
        <w:br/>
        <w:t>6.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人家中，多有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宝。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人得利，反受</w:t>
      </w:r>
      <w:r>
        <w:rPr>
          <w:rFonts w:ascii="Microsoft JhengHei" w:eastAsia="Microsoft JhengHei" w:hAnsi="Microsoft JhengHei" w:cs="Microsoft JhengHei" w:hint="eastAsia"/>
          <w:lang w:eastAsia="zh-CN"/>
        </w:rPr>
        <w:t>扰</w:t>
      </w:r>
      <w:r>
        <w:rPr>
          <w:lang w:eastAsia="zh-CN"/>
        </w:rPr>
        <w:t>害。</w:t>
      </w:r>
      <w:r>
        <w:rPr>
          <w:lang w:eastAsia="zh-CN"/>
        </w:rPr>
        <w:br/>
        <w:t>7.</w:t>
      </w:r>
      <w:r>
        <w:rPr>
          <w:lang w:eastAsia="zh-CN"/>
        </w:rPr>
        <w:t>智慧人的嘴，播</w:t>
      </w:r>
      <w:r>
        <w:rPr>
          <w:rFonts w:ascii="Microsoft JhengHei" w:eastAsia="Microsoft JhengHei" w:hAnsi="Microsoft JhengHei" w:cs="Microsoft JhengHei" w:hint="eastAsia"/>
          <w:lang w:eastAsia="zh-CN"/>
        </w:rPr>
        <w:t>扬</w:t>
      </w:r>
      <w:r>
        <w:rPr>
          <w:lang w:eastAsia="zh-CN"/>
        </w:rPr>
        <w:t>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。愚昧人的心，并不如此。</w:t>
      </w:r>
      <w:r>
        <w:rPr>
          <w:lang w:eastAsia="zh-CN"/>
        </w:rPr>
        <w:br/>
        <w:t>8.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人献祭，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所憎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。正直人祈祷，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他所喜悦。</w:t>
      </w:r>
      <w:r>
        <w:rPr>
          <w:lang w:eastAsia="zh-CN"/>
        </w:rPr>
        <w:br/>
        <w:t>9.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人的道路，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所憎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。追求公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的，</w:t>
      </w:r>
      <w:r>
        <w:rPr>
          <w:rFonts w:ascii="Microsoft JhengHei" w:eastAsia="Microsoft JhengHei" w:hAnsi="Microsoft JhengHei" w:cs="Microsoft JhengHei" w:hint="eastAsia"/>
          <w:lang w:eastAsia="zh-CN"/>
        </w:rPr>
        <w:t>为</w:t>
      </w:r>
      <w:r>
        <w:rPr>
          <w:lang w:eastAsia="zh-CN"/>
        </w:rPr>
        <w:t>他所喜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。</w:t>
      </w:r>
      <w:r>
        <w:rPr>
          <w:lang w:eastAsia="zh-CN"/>
        </w:rPr>
        <w:br/>
        <w:t>10.</w:t>
      </w:r>
      <w:r>
        <w:rPr>
          <w:lang w:eastAsia="zh-CN"/>
        </w:rPr>
        <w:t>舍弃正路的，必受</w:t>
      </w:r>
      <w:r>
        <w:rPr>
          <w:rFonts w:ascii="Microsoft JhengHei" w:eastAsia="Microsoft JhengHei" w:hAnsi="Microsoft JhengHei" w:cs="Microsoft JhengHei" w:hint="eastAsia"/>
          <w:lang w:eastAsia="zh-CN"/>
        </w:rPr>
        <w:t>严</w:t>
      </w:r>
      <w:r>
        <w:rPr>
          <w:lang w:eastAsia="zh-CN"/>
        </w:rPr>
        <w:t>刑。恨</w:t>
      </w:r>
      <w:r>
        <w:rPr>
          <w:rFonts w:ascii="Microsoft JhengHei" w:eastAsia="Microsoft JhengHei" w:hAnsi="Microsoft JhengHei" w:cs="Microsoft JhengHei" w:hint="eastAsia"/>
          <w:lang w:eastAsia="zh-CN"/>
        </w:rPr>
        <w:t>恶责备</w:t>
      </w:r>
      <w:r>
        <w:rPr>
          <w:lang w:eastAsia="zh-CN"/>
        </w:rPr>
        <w:t>的，必致死亡。</w:t>
      </w:r>
      <w:r>
        <w:rPr>
          <w:lang w:eastAsia="zh-CN"/>
        </w:rPr>
        <w:br/>
        <w:t>11.</w:t>
      </w:r>
      <w:r>
        <w:rPr>
          <w:lang w:eastAsia="zh-CN"/>
        </w:rPr>
        <w:t>阴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和</w:t>
      </w:r>
      <w:r>
        <w:rPr>
          <w:rFonts w:ascii="Microsoft JhengHei" w:eastAsia="Microsoft JhengHei" w:hAnsi="Microsoft JhengHei" w:cs="Microsoft JhengHei" w:hint="eastAsia"/>
          <w:lang w:eastAsia="zh-CN"/>
        </w:rPr>
        <w:t>灭</w:t>
      </w:r>
      <w:r>
        <w:rPr>
          <w:lang w:eastAsia="zh-CN"/>
        </w:rPr>
        <w:t>亡，尚在耶和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眼前，何况世人的心呢？</w:t>
      </w:r>
      <w:r>
        <w:rPr>
          <w:lang w:eastAsia="zh-CN"/>
        </w:rPr>
        <w:br/>
        <w:t>12.</w:t>
      </w:r>
      <w:r>
        <w:rPr>
          <w:rFonts w:ascii="Microsoft JhengHei" w:eastAsia="Microsoft JhengHei" w:hAnsi="Microsoft JhengHei" w:cs="Microsoft JhengHei" w:hint="eastAsia"/>
          <w:lang w:eastAsia="zh-CN"/>
        </w:rPr>
        <w:t>亵</w:t>
      </w:r>
      <w:r>
        <w:rPr>
          <w:lang w:eastAsia="zh-CN"/>
        </w:rPr>
        <w:t>慢人不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受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。他也不就近智慧人。</w:t>
      </w:r>
      <w:r>
        <w:rPr>
          <w:lang w:eastAsia="zh-CN"/>
        </w:rPr>
        <w:br/>
        <w:t>13.</w:t>
      </w:r>
      <w:r>
        <w:rPr>
          <w:lang w:eastAsia="zh-CN"/>
        </w:rPr>
        <w:t>心中喜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，面</w:t>
      </w:r>
      <w:r>
        <w:rPr>
          <w:rFonts w:ascii="Microsoft JhengHei" w:eastAsia="Microsoft JhengHei" w:hAnsi="Microsoft JhengHei" w:cs="Microsoft JhengHei" w:hint="eastAsia"/>
          <w:lang w:eastAsia="zh-CN"/>
        </w:rPr>
        <w:t>带</w:t>
      </w:r>
      <w:r>
        <w:rPr>
          <w:lang w:eastAsia="zh-CN"/>
        </w:rPr>
        <w:t>笑容。心里</w:t>
      </w:r>
      <w:r>
        <w:rPr>
          <w:rFonts w:ascii="Microsoft JhengHei" w:eastAsia="Microsoft JhengHei" w:hAnsi="Microsoft JhengHei" w:cs="Microsoft JhengHei" w:hint="eastAsia"/>
          <w:lang w:eastAsia="zh-CN"/>
        </w:rPr>
        <w:t>忧</w:t>
      </w:r>
      <w:r>
        <w:rPr>
          <w:lang w:eastAsia="zh-CN"/>
        </w:rPr>
        <w:t>愁，灵被</w:t>
      </w:r>
      <w:r>
        <w:rPr>
          <w:rFonts w:ascii="Microsoft JhengHei" w:eastAsia="Microsoft JhengHei" w:hAnsi="Microsoft JhengHei" w:cs="Microsoft JhengHei" w:hint="eastAsia"/>
          <w:lang w:eastAsia="zh-CN"/>
        </w:rPr>
        <w:t>损伤</w:t>
      </w:r>
      <w:r>
        <w:rPr>
          <w:lang w:eastAsia="zh-CN"/>
        </w:rPr>
        <w:t>。</w:t>
      </w:r>
      <w:r>
        <w:rPr>
          <w:lang w:eastAsia="zh-CN"/>
        </w:rPr>
        <w:br/>
        <w:t>14.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明人心求知</w:t>
      </w:r>
      <w:r>
        <w:rPr>
          <w:rFonts w:ascii="Microsoft JhengHei" w:eastAsia="Microsoft JhengHei" w:hAnsi="Microsoft JhengHei" w:cs="Microsoft JhengHei" w:hint="eastAsia"/>
          <w:lang w:eastAsia="zh-CN"/>
        </w:rPr>
        <w:t>识</w:t>
      </w:r>
      <w:r>
        <w:rPr>
          <w:lang w:eastAsia="zh-CN"/>
        </w:rPr>
        <w:t>。愚昧人口吃愚昧。</w:t>
      </w:r>
      <w:r>
        <w:rPr>
          <w:lang w:eastAsia="zh-CN"/>
        </w:rPr>
        <w:br/>
        <w:t>15.</w:t>
      </w:r>
      <w:r>
        <w:rPr>
          <w:lang w:eastAsia="zh-CN"/>
        </w:rPr>
        <w:t>困苦人的日子，都是愁苦。心中</w:t>
      </w:r>
      <w:r>
        <w:rPr>
          <w:rFonts w:ascii="Microsoft JhengHei" w:eastAsia="Microsoft JhengHei" w:hAnsi="Microsoft JhengHei" w:cs="Microsoft JhengHei" w:hint="eastAsia"/>
          <w:lang w:eastAsia="zh-CN"/>
        </w:rPr>
        <w:t>欢畅</w:t>
      </w:r>
      <w:r>
        <w:rPr>
          <w:lang w:eastAsia="zh-CN"/>
        </w:rPr>
        <w:t>的，常享丰筵。</w:t>
      </w:r>
      <w:r>
        <w:rPr>
          <w:lang w:eastAsia="zh-CN"/>
        </w:rPr>
        <w:br/>
        <w:t>16.</w:t>
      </w:r>
      <w:r>
        <w:rPr>
          <w:lang w:eastAsia="zh-CN"/>
        </w:rPr>
        <w:t>少有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宝，敬畏耶和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强</w:t>
      </w:r>
      <w:r>
        <w:rPr>
          <w:lang w:eastAsia="zh-CN"/>
        </w:rPr>
        <w:t>如多有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宝，</w:t>
      </w:r>
      <w:r>
        <w:rPr>
          <w:rFonts w:ascii="Microsoft JhengHei" w:eastAsia="Microsoft JhengHei" w:hAnsi="Microsoft JhengHei" w:cs="Microsoft JhengHei" w:hint="eastAsia"/>
          <w:lang w:eastAsia="zh-CN"/>
        </w:rPr>
        <w:t>烦</w:t>
      </w:r>
      <w:r>
        <w:rPr>
          <w:lang w:eastAsia="zh-CN"/>
        </w:rPr>
        <w:t>乱不安。</w:t>
      </w:r>
      <w:r>
        <w:rPr>
          <w:lang w:eastAsia="zh-CN"/>
        </w:rPr>
        <w:br/>
        <w:t>17.</w:t>
      </w:r>
      <w:r>
        <w:rPr>
          <w:lang w:eastAsia="zh-CN"/>
        </w:rPr>
        <w:t>吃素菜，彼此相</w:t>
      </w:r>
      <w:r>
        <w:rPr>
          <w:rFonts w:ascii="Microsoft JhengHei" w:eastAsia="Microsoft JhengHei" w:hAnsi="Microsoft JhengHei" w:cs="Microsoft JhengHei" w:hint="eastAsia"/>
          <w:lang w:eastAsia="zh-CN"/>
        </w:rPr>
        <w:t>爱</w:t>
      </w:r>
      <w:r>
        <w:rPr>
          <w:lang w:eastAsia="zh-CN"/>
        </w:rPr>
        <w:t>，</w:t>
      </w:r>
      <w:r>
        <w:rPr>
          <w:rFonts w:ascii="Microsoft JhengHei" w:eastAsia="Microsoft JhengHei" w:hAnsi="Microsoft JhengHei" w:cs="Microsoft JhengHei" w:hint="eastAsia"/>
          <w:lang w:eastAsia="zh-CN"/>
        </w:rPr>
        <w:t>强</w:t>
      </w:r>
      <w:r>
        <w:rPr>
          <w:lang w:eastAsia="zh-CN"/>
        </w:rPr>
        <w:t>如吃肥牛，彼此相恨。</w:t>
      </w:r>
      <w:r>
        <w:rPr>
          <w:lang w:eastAsia="zh-CN"/>
        </w:rPr>
        <w:br/>
        <w:t>18.</w:t>
      </w:r>
      <w:r>
        <w:rPr>
          <w:lang w:eastAsia="zh-CN"/>
        </w:rPr>
        <w:t>暴怒的人，挑启争端。忍怒的人，止息分争。</w:t>
      </w:r>
      <w:r>
        <w:rPr>
          <w:lang w:eastAsia="zh-CN"/>
        </w:rPr>
        <w:br/>
        <w:t>19.</w:t>
      </w:r>
      <w:r>
        <w:rPr>
          <w:rFonts w:ascii="Microsoft JhengHei" w:eastAsia="Microsoft JhengHei" w:hAnsi="Microsoft JhengHei" w:cs="Microsoft JhengHei" w:hint="eastAsia"/>
          <w:lang w:eastAsia="zh-CN"/>
        </w:rPr>
        <w:t>懒</w:t>
      </w:r>
      <w:r>
        <w:rPr>
          <w:lang w:eastAsia="zh-CN"/>
        </w:rPr>
        <w:t>惰人的道，像</w:t>
      </w:r>
      <w:r>
        <w:rPr>
          <w:rFonts w:ascii="Microsoft JhengHei" w:eastAsia="Microsoft JhengHei" w:hAnsi="Microsoft JhengHei" w:cs="Microsoft JhengHei" w:hint="eastAsia"/>
          <w:lang w:eastAsia="zh-CN"/>
        </w:rPr>
        <w:t>荆</w:t>
      </w:r>
      <w:r>
        <w:rPr>
          <w:lang w:eastAsia="zh-CN"/>
        </w:rPr>
        <w:t>棘的</w:t>
      </w:r>
      <w:r>
        <w:rPr>
          <w:rFonts w:ascii="Microsoft JhengHei" w:eastAsia="Microsoft JhengHei" w:hAnsi="Microsoft JhengHei" w:cs="Microsoft JhengHei" w:hint="eastAsia"/>
          <w:lang w:eastAsia="zh-CN"/>
        </w:rPr>
        <w:t>篱</w:t>
      </w:r>
      <w:r>
        <w:rPr>
          <w:lang w:eastAsia="zh-CN"/>
        </w:rPr>
        <w:t>笆。正直人的路，是平坦的大道。</w:t>
      </w:r>
      <w:r>
        <w:rPr>
          <w:lang w:eastAsia="zh-CN"/>
        </w:rPr>
        <w:br/>
        <w:t>20.</w:t>
      </w:r>
      <w:r>
        <w:rPr>
          <w:lang w:eastAsia="zh-CN"/>
        </w:rPr>
        <w:t>智慧子使父</w:t>
      </w:r>
      <w:r>
        <w:rPr>
          <w:rFonts w:ascii="Microsoft JhengHei" w:eastAsia="Microsoft JhengHei" w:hAnsi="Microsoft JhengHei" w:cs="Microsoft JhengHei" w:hint="eastAsia"/>
          <w:lang w:eastAsia="zh-CN"/>
        </w:rPr>
        <w:t>亲</w:t>
      </w:r>
      <w:r>
        <w:rPr>
          <w:lang w:eastAsia="zh-CN"/>
        </w:rPr>
        <w:t>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。愚昧人藐</w:t>
      </w:r>
      <w:r>
        <w:rPr>
          <w:rFonts w:ascii="Microsoft JhengHei" w:eastAsia="Microsoft JhengHei" w:hAnsi="Microsoft JhengHei" w:cs="Microsoft JhengHei" w:hint="eastAsia"/>
          <w:lang w:eastAsia="zh-CN"/>
        </w:rPr>
        <w:t>视</w:t>
      </w:r>
      <w:r>
        <w:rPr>
          <w:lang w:eastAsia="zh-CN"/>
        </w:rPr>
        <w:t>母</w:t>
      </w:r>
      <w:r>
        <w:rPr>
          <w:rFonts w:ascii="Microsoft JhengHei" w:eastAsia="Microsoft JhengHei" w:hAnsi="Microsoft JhengHei" w:cs="Microsoft JhengHei" w:hint="eastAsia"/>
          <w:lang w:eastAsia="zh-CN"/>
        </w:rPr>
        <w:t>亲</w:t>
      </w:r>
      <w:r>
        <w:rPr>
          <w:lang w:eastAsia="zh-CN"/>
        </w:rPr>
        <w:t>。</w:t>
      </w:r>
      <w:r>
        <w:rPr>
          <w:lang w:eastAsia="zh-CN"/>
        </w:rPr>
        <w:br/>
        <w:t>21.</w:t>
      </w:r>
      <w:r>
        <w:rPr>
          <w:lang w:eastAsia="zh-CN"/>
        </w:rPr>
        <w:t>无知的人，以愚妄</w:t>
      </w:r>
      <w:r>
        <w:rPr>
          <w:rFonts w:ascii="Microsoft JhengHei" w:eastAsia="Microsoft JhengHei" w:hAnsi="Microsoft JhengHei" w:cs="Microsoft JhengHei" w:hint="eastAsia"/>
          <w:lang w:eastAsia="zh-CN"/>
        </w:rPr>
        <w:t>为乐</w:t>
      </w:r>
      <w:r>
        <w:rPr>
          <w:lang w:eastAsia="zh-CN"/>
        </w:rPr>
        <w:t>。</w:t>
      </w:r>
      <w:r>
        <w:rPr>
          <w:rFonts w:ascii="Microsoft JhengHei" w:eastAsia="Microsoft JhengHei" w:hAnsi="Microsoft JhengHei" w:cs="Microsoft JhengHei" w:hint="eastAsia"/>
          <w:lang w:eastAsia="zh-CN"/>
        </w:rPr>
        <w:t>聪</w:t>
      </w:r>
      <w:r>
        <w:rPr>
          <w:lang w:eastAsia="zh-CN"/>
        </w:rPr>
        <w:t>明的人，按正直而行。</w:t>
      </w:r>
      <w:r>
        <w:rPr>
          <w:lang w:eastAsia="zh-CN"/>
        </w:rPr>
        <w:br/>
        <w:t>22.</w:t>
      </w:r>
      <w:r>
        <w:rPr>
          <w:lang w:eastAsia="zh-CN"/>
        </w:rPr>
        <w:t>不先商</w:t>
      </w:r>
      <w:r>
        <w:rPr>
          <w:rFonts w:ascii="Microsoft JhengHei" w:eastAsia="Microsoft JhengHei" w:hAnsi="Microsoft JhengHei" w:cs="Microsoft JhengHei" w:hint="eastAsia"/>
          <w:lang w:eastAsia="zh-CN"/>
        </w:rPr>
        <w:t>议</w:t>
      </w:r>
      <w:r>
        <w:rPr>
          <w:lang w:eastAsia="zh-CN"/>
        </w:rPr>
        <w:t>，所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无效。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士众多，所</w:t>
      </w:r>
      <w:r>
        <w:rPr>
          <w:rFonts w:ascii="Microsoft JhengHei" w:eastAsia="Microsoft JhengHei" w:hAnsi="Microsoft JhengHei" w:cs="Microsoft JhengHei" w:hint="eastAsia"/>
          <w:lang w:eastAsia="zh-CN"/>
        </w:rPr>
        <w:t>谋</w:t>
      </w:r>
      <w:r>
        <w:rPr>
          <w:lang w:eastAsia="zh-CN"/>
        </w:rPr>
        <w:t>乃成。</w:t>
      </w:r>
      <w:r>
        <w:rPr>
          <w:lang w:eastAsia="zh-CN"/>
        </w:rPr>
        <w:br/>
        <w:t>23.</w:t>
      </w:r>
      <w:r>
        <w:rPr>
          <w:lang w:eastAsia="zh-CN"/>
        </w:rPr>
        <w:t>口善</w:t>
      </w:r>
      <w:r>
        <w:rPr>
          <w:rFonts w:ascii="Microsoft JhengHei" w:eastAsia="Microsoft JhengHei" w:hAnsi="Microsoft JhengHei" w:cs="Microsoft JhengHei" w:hint="eastAsia"/>
          <w:lang w:eastAsia="zh-CN"/>
        </w:rPr>
        <w:t>应对</w:t>
      </w:r>
      <w:r>
        <w:rPr>
          <w:lang w:eastAsia="zh-CN"/>
        </w:rPr>
        <w:t>，自</w:t>
      </w:r>
      <w:r>
        <w:rPr>
          <w:rFonts w:ascii="Microsoft JhengHei" w:eastAsia="Microsoft JhengHei" w:hAnsi="Microsoft JhengHei" w:cs="Microsoft JhengHei" w:hint="eastAsia"/>
          <w:lang w:eastAsia="zh-CN"/>
        </w:rPr>
        <w:t>觉</w:t>
      </w:r>
      <w:r>
        <w:rPr>
          <w:lang w:eastAsia="zh-CN"/>
        </w:rPr>
        <w:t>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。</w:t>
      </w:r>
      <w:r>
        <w:rPr>
          <w:rFonts w:ascii="Microsoft JhengHei" w:eastAsia="Microsoft JhengHei" w:hAnsi="Microsoft JhengHei" w:cs="Microsoft JhengHei" w:hint="eastAsia"/>
          <w:lang w:eastAsia="zh-CN"/>
        </w:rPr>
        <w:t>话</w:t>
      </w:r>
      <w:r>
        <w:rPr>
          <w:lang w:eastAsia="zh-CN"/>
        </w:rPr>
        <w:t>合其</w:t>
      </w:r>
      <w:r>
        <w:rPr>
          <w:rFonts w:ascii="Microsoft JhengHei" w:eastAsia="Microsoft JhengHei" w:hAnsi="Microsoft JhengHei" w:cs="Microsoft JhengHei" w:hint="eastAsia"/>
          <w:lang w:eastAsia="zh-CN"/>
        </w:rPr>
        <w:t>时</w:t>
      </w:r>
      <w:r>
        <w:rPr>
          <w:lang w:eastAsia="zh-CN"/>
        </w:rPr>
        <w:t>，何等美好。</w:t>
      </w:r>
      <w:r>
        <w:rPr>
          <w:lang w:eastAsia="zh-CN"/>
        </w:rPr>
        <w:br/>
        <w:t>24.</w:t>
      </w:r>
      <w:r>
        <w:rPr>
          <w:lang w:eastAsia="zh-CN"/>
        </w:rPr>
        <w:t>智慧人从生命的道上升，使他</w:t>
      </w:r>
      <w:r>
        <w:rPr>
          <w:rFonts w:ascii="Microsoft JhengHei" w:eastAsia="Microsoft JhengHei" w:hAnsi="Microsoft JhengHei" w:cs="Microsoft JhengHei" w:hint="eastAsia"/>
          <w:lang w:eastAsia="zh-CN"/>
        </w:rPr>
        <w:t>远</w:t>
      </w:r>
      <w:r>
        <w:rPr>
          <w:lang w:eastAsia="zh-CN"/>
        </w:rPr>
        <w:t>离在下的阴</w:t>
      </w:r>
      <w:r>
        <w:rPr>
          <w:rFonts w:ascii="Microsoft JhengHei" w:eastAsia="Microsoft JhengHei" w:hAnsi="Microsoft JhengHei" w:cs="Microsoft JhengHei" w:hint="eastAsia"/>
          <w:lang w:eastAsia="zh-CN"/>
        </w:rPr>
        <w:t>间</w:t>
      </w:r>
      <w:r>
        <w:rPr>
          <w:lang w:eastAsia="zh-CN"/>
        </w:rPr>
        <w:t>。</w:t>
      </w:r>
      <w:r>
        <w:rPr>
          <w:lang w:eastAsia="zh-CN"/>
        </w:rPr>
        <w:br/>
        <w:t>25.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必拆</w:t>
      </w:r>
      <w:r>
        <w:rPr>
          <w:rFonts w:ascii="Microsoft JhengHei" w:eastAsia="Microsoft JhengHei" w:hAnsi="Microsoft JhengHei" w:cs="Microsoft JhengHei" w:hint="eastAsia"/>
          <w:lang w:eastAsia="zh-CN"/>
        </w:rPr>
        <w:t>毁骄</w:t>
      </w:r>
      <w:r>
        <w:rPr>
          <w:lang w:eastAsia="zh-CN"/>
        </w:rPr>
        <w:t>傲人的家。却要立定寡</w:t>
      </w:r>
      <w:r>
        <w:rPr>
          <w:rFonts w:ascii="Microsoft JhengHei" w:eastAsia="Microsoft JhengHei" w:hAnsi="Microsoft JhengHei" w:cs="Microsoft JhengHei" w:hint="eastAsia"/>
          <w:lang w:eastAsia="zh-CN"/>
        </w:rPr>
        <w:t>妇</w:t>
      </w:r>
      <w:r>
        <w:rPr>
          <w:lang w:eastAsia="zh-CN"/>
        </w:rPr>
        <w:t>的地界。</w:t>
      </w:r>
      <w:r>
        <w:rPr>
          <w:lang w:eastAsia="zh-CN"/>
        </w:rPr>
        <w:br/>
        <w:t>26.</w:t>
      </w:r>
      <w:r>
        <w:rPr>
          <w:rFonts w:ascii="Microsoft JhengHei" w:eastAsia="Microsoft JhengHei" w:hAnsi="Microsoft JhengHei" w:cs="Microsoft JhengHei" w:hint="eastAsia"/>
          <w:lang w:eastAsia="zh-CN"/>
        </w:rPr>
        <w:t>恶谋为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所憎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。良言乃</w:t>
      </w:r>
      <w:r>
        <w:rPr>
          <w:rFonts w:ascii="Microsoft JhengHei" w:eastAsia="Microsoft JhengHei" w:hAnsi="Microsoft JhengHei" w:cs="Microsoft JhengHei" w:hint="eastAsia"/>
          <w:lang w:eastAsia="zh-CN"/>
        </w:rPr>
        <w:t>为纯净</w:t>
      </w:r>
      <w:r>
        <w:rPr>
          <w:lang w:eastAsia="zh-CN"/>
        </w:rPr>
        <w:t>。</w:t>
      </w:r>
      <w:r>
        <w:rPr>
          <w:lang w:eastAsia="zh-CN"/>
        </w:rPr>
        <w:br/>
        <w:t>27.</w:t>
      </w:r>
      <w:r>
        <w:rPr>
          <w:rFonts w:ascii="Microsoft JhengHei" w:eastAsia="Microsoft JhengHei" w:hAnsi="Microsoft JhengHei" w:cs="Microsoft JhengHei" w:hint="eastAsia"/>
          <w:lang w:eastAsia="zh-CN"/>
        </w:rPr>
        <w:t>贪</w:t>
      </w:r>
      <w:r>
        <w:rPr>
          <w:lang w:eastAsia="zh-CN"/>
        </w:rPr>
        <w:t>恋</w:t>
      </w:r>
      <w:r>
        <w:rPr>
          <w:rFonts w:ascii="Microsoft JhengHei" w:eastAsia="Microsoft JhengHei" w:hAnsi="Microsoft JhengHei" w:cs="Microsoft JhengHei" w:hint="eastAsia"/>
          <w:lang w:eastAsia="zh-CN"/>
        </w:rPr>
        <w:t>财</w:t>
      </w:r>
      <w:r>
        <w:rPr>
          <w:lang w:eastAsia="zh-CN"/>
        </w:rPr>
        <w:t>利的，</w:t>
      </w:r>
      <w:r>
        <w:rPr>
          <w:rFonts w:ascii="Microsoft JhengHei" w:eastAsia="Microsoft JhengHei" w:hAnsi="Microsoft JhengHei" w:cs="Microsoft JhengHei" w:hint="eastAsia"/>
          <w:lang w:eastAsia="zh-CN"/>
        </w:rPr>
        <w:t>扰</w:t>
      </w:r>
      <w:r>
        <w:rPr>
          <w:lang w:eastAsia="zh-CN"/>
        </w:rPr>
        <w:t>害己家。恨</w:t>
      </w:r>
      <w:r>
        <w:rPr>
          <w:rFonts w:ascii="Microsoft JhengHei" w:eastAsia="Microsoft JhengHei" w:hAnsi="Microsoft JhengHei" w:cs="Microsoft JhengHei" w:hint="eastAsia"/>
          <w:lang w:eastAsia="zh-CN"/>
        </w:rPr>
        <w:t>恶贿赂</w:t>
      </w:r>
      <w:r>
        <w:rPr>
          <w:lang w:eastAsia="zh-CN"/>
        </w:rPr>
        <w:t>的，必得存活。</w:t>
      </w:r>
      <w:r>
        <w:rPr>
          <w:lang w:eastAsia="zh-CN"/>
        </w:rPr>
        <w:br/>
        <w:t>28.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人的心，思量如何回答。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人的口，吐出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言。</w:t>
      </w:r>
      <w:r>
        <w:rPr>
          <w:lang w:eastAsia="zh-CN"/>
        </w:rPr>
        <w:br/>
      </w:r>
      <w:r>
        <w:rPr>
          <w:lang w:eastAsia="zh-CN"/>
        </w:rPr>
        <w:lastRenderedPageBreak/>
        <w:t>29.</w:t>
      </w:r>
      <w:r>
        <w:rPr>
          <w:lang w:eastAsia="zh-CN"/>
        </w:rPr>
        <w:t>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华远</w:t>
      </w:r>
      <w:r>
        <w:rPr>
          <w:lang w:eastAsia="zh-CN"/>
        </w:rPr>
        <w:t>离</w:t>
      </w:r>
      <w:r>
        <w:rPr>
          <w:rFonts w:ascii="Microsoft JhengHei" w:eastAsia="Microsoft JhengHei" w:hAnsi="Microsoft JhengHei" w:cs="Microsoft JhengHei" w:hint="eastAsia"/>
          <w:lang w:eastAsia="zh-CN"/>
        </w:rPr>
        <w:t>恶</w:t>
      </w:r>
      <w:r>
        <w:rPr>
          <w:lang w:eastAsia="zh-CN"/>
        </w:rPr>
        <w:t>人。却听</w:t>
      </w:r>
      <w:r>
        <w:rPr>
          <w:rFonts w:ascii="Microsoft JhengHei" w:eastAsia="Microsoft JhengHei" w:hAnsi="Microsoft JhengHei" w:cs="Microsoft JhengHei" w:hint="eastAsia"/>
          <w:lang w:eastAsia="zh-CN"/>
        </w:rPr>
        <w:t>义</w:t>
      </w:r>
      <w:r>
        <w:rPr>
          <w:lang w:eastAsia="zh-CN"/>
        </w:rPr>
        <w:t>人的祷告。</w:t>
      </w:r>
      <w:r>
        <w:rPr>
          <w:lang w:eastAsia="zh-CN"/>
        </w:rPr>
        <w:br/>
        <w:t>30.</w:t>
      </w:r>
      <w:r>
        <w:rPr>
          <w:lang w:eastAsia="zh-CN"/>
        </w:rPr>
        <w:t>眼有光使心喜</w:t>
      </w:r>
      <w:r>
        <w:rPr>
          <w:rFonts w:ascii="Microsoft JhengHei" w:eastAsia="Microsoft JhengHei" w:hAnsi="Microsoft JhengHei" w:cs="Microsoft JhengHei" w:hint="eastAsia"/>
          <w:lang w:eastAsia="zh-CN"/>
        </w:rPr>
        <w:t>乐</w:t>
      </w:r>
      <w:r>
        <w:rPr>
          <w:lang w:eastAsia="zh-CN"/>
        </w:rPr>
        <w:t>。好信息使骨滋</w:t>
      </w:r>
      <w:r>
        <w:rPr>
          <w:rFonts w:ascii="Microsoft JhengHei" w:eastAsia="Microsoft JhengHei" w:hAnsi="Microsoft JhengHei" w:cs="Microsoft JhengHei" w:hint="eastAsia"/>
          <w:lang w:eastAsia="zh-CN"/>
        </w:rPr>
        <w:t>润</w:t>
      </w:r>
      <w:r>
        <w:rPr>
          <w:lang w:eastAsia="zh-CN"/>
        </w:rPr>
        <w:t>。</w:t>
      </w:r>
      <w:r>
        <w:rPr>
          <w:lang w:eastAsia="zh-CN"/>
        </w:rPr>
        <w:br/>
        <w:t>31.</w:t>
      </w:r>
      <w:r>
        <w:rPr>
          <w:lang w:eastAsia="zh-CN"/>
        </w:rPr>
        <w:t>听从生命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的，必常在智慧人中。</w:t>
      </w:r>
      <w:r>
        <w:rPr>
          <w:lang w:eastAsia="zh-CN"/>
        </w:rPr>
        <w:br/>
        <w:t>32.</w:t>
      </w:r>
      <w:r>
        <w:rPr>
          <w:lang w:eastAsia="zh-CN"/>
        </w:rPr>
        <w:t>弃</w:t>
      </w:r>
      <w:r>
        <w:rPr>
          <w:rFonts w:ascii="Microsoft JhengHei" w:eastAsia="Microsoft JhengHei" w:hAnsi="Microsoft JhengHei" w:cs="Microsoft JhengHei" w:hint="eastAsia"/>
          <w:lang w:eastAsia="zh-CN"/>
        </w:rPr>
        <w:t>绝</w:t>
      </w:r>
      <w:r>
        <w:rPr>
          <w:lang w:eastAsia="zh-CN"/>
        </w:rPr>
        <w:t>管教的，</w:t>
      </w:r>
      <w:r>
        <w:rPr>
          <w:rFonts w:ascii="Microsoft JhengHei" w:eastAsia="Microsoft JhengHei" w:hAnsi="Microsoft JhengHei" w:cs="Microsoft JhengHei" w:hint="eastAsia"/>
          <w:lang w:eastAsia="zh-CN"/>
        </w:rPr>
        <w:t>轻</w:t>
      </w:r>
      <w:r>
        <w:rPr>
          <w:lang w:eastAsia="zh-CN"/>
        </w:rPr>
        <w:t>看自己的生命。听从</w:t>
      </w:r>
      <w:r>
        <w:rPr>
          <w:rFonts w:ascii="Microsoft JhengHei" w:eastAsia="Microsoft JhengHei" w:hAnsi="Microsoft JhengHei" w:cs="Microsoft JhengHei" w:hint="eastAsia"/>
          <w:lang w:eastAsia="zh-CN"/>
        </w:rPr>
        <w:t>责备</w:t>
      </w:r>
      <w:r>
        <w:rPr>
          <w:lang w:eastAsia="zh-CN"/>
        </w:rPr>
        <w:t>的，却得智慧。</w:t>
      </w:r>
      <w:r>
        <w:rPr>
          <w:lang w:eastAsia="zh-CN"/>
        </w:rPr>
        <w:br/>
        <w:t>33.</w:t>
      </w:r>
      <w:r>
        <w:rPr>
          <w:lang w:eastAsia="zh-CN"/>
        </w:rPr>
        <w:t>敬畏耶和</w:t>
      </w:r>
      <w:r>
        <w:rPr>
          <w:rFonts w:ascii="Microsoft JhengHei" w:eastAsia="Microsoft JhengHei" w:hAnsi="Microsoft JhengHei" w:cs="Microsoft JhengHei" w:hint="eastAsia"/>
          <w:lang w:eastAsia="zh-CN"/>
        </w:rPr>
        <w:t>华</w:t>
      </w:r>
      <w:r>
        <w:rPr>
          <w:lang w:eastAsia="zh-CN"/>
        </w:rPr>
        <w:t>，是智慧的</w:t>
      </w:r>
      <w:r>
        <w:rPr>
          <w:rFonts w:ascii="Microsoft JhengHei" w:eastAsia="Microsoft JhengHei" w:hAnsi="Microsoft JhengHei" w:cs="Microsoft JhengHei" w:hint="eastAsia"/>
          <w:lang w:eastAsia="zh-CN"/>
        </w:rPr>
        <w:t>训诲</w:t>
      </w:r>
      <w:r>
        <w:rPr>
          <w:lang w:eastAsia="zh-CN"/>
        </w:rPr>
        <w:t>。尊荣以前，必有</w:t>
      </w:r>
      <w:r>
        <w:rPr>
          <w:rFonts w:ascii="Microsoft JhengHei" w:eastAsia="Microsoft JhengHei" w:hAnsi="Microsoft JhengHei" w:cs="Microsoft JhengHei" w:hint="eastAsia"/>
          <w:lang w:eastAsia="zh-CN"/>
        </w:rPr>
        <w:t>谦</w:t>
      </w:r>
      <w:r>
        <w:rPr>
          <w:lang w:eastAsia="zh-CN"/>
        </w:rPr>
        <w:t>卑。</w:t>
      </w:r>
    </w:p>
    <w:p w:rsidR="007272D0" w:rsidRDefault="007272D0" w:rsidP="007272D0">
      <w:pPr>
        <w:rPr>
          <w:lang w:eastAsia="zh-CN"/>
        </w:rPr>
      </w:pPr>
    </w:p>
    <w:p w:rsidR="00461178" w:rsidRDefault="005003C9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28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1 of 1_Thessalonians</w:t>
      </w:r>
      <w:r>
        <w:rPr>
          <w:lang w:eastAsia="zh-CN"/>
        </w:rPr>
        <w:br/>
        <w:t>1.</w:t>
      </w:r>
      <w:r>
        <w:rPr>
          <w:lang w:eastAsia="zh-CN"/>
        </w:rPr>
        <w:t>保罗，西拉，提摩太，写信给帖撒罗尼迦在父神和主耶稣基督里的教会。愿恩惠平安归与你们。</w:t>
      </w:r>
      <w:r>
        <w:rPr>
          <w:lang w:eastAsia="zh-CN"/>
        </w:rPr>
        <w:br/>
        <w:t>2.</w:t>
      </w:r>
      <w:r>
        <w:rPr>
          <w:lang w:eastAsia="zh-CN"/>
        </w:rPr>
        <w:t>我们为你们众人常常感谢神，祷告的时候提到你们。</w:t>
      </w:r>
      <w:r>
        <w:rPr>
          <w:lang w:eastAsia="zh-CN"/>
        </w:rPr>
        <w:br/>
        <w:t>3.</w:t>
      </w:r>
      <w:r>
        <w:rPr>
          <w:lang w:eastAsia="zh-CN"/>
        </w:rPr>
        <w:t>在神我们的父面前，</w:t>
      </w:r>
      <w:r w:rsidRPr="00A839E6">
        <w:rPr>
          <w:color w:val="FF0000"/>
          <w:lang w:eastAsia="zh-CN"/>
        </w:rPr>
        <w:t>不住地记念你们因信心所作的工夫，因爱心所受的劳苦，因盼望我们主耶稣基督所存的忍耐。</w:t>
      </w:r>
      <w:r>
        <w:rPr>
          <w:lang w:eastAsia="zh-CN"/>
        </w:rPr>
        <w:br/>
        <w:t>4.</w:t>
      </w:r>
      <w:r>
        <w:rPr>
          <w:lang w:eastAsia="zh-CN"/>
        </w:rPr>
        <w:t>被神所爱的弟兄阿，我知道你们是</w:t>
      </w:r>
      <w:r w:rsidRPr="00873B0D">
        <w:rPr>
          <w:color w:val="FF0000"/>
          <w:lang w:eastAsia="zh-CN"/>
        </w:rPr>
        <w:t>蒙拣选的</w:t>
      </w:r>
      <w:r>
        <w:rPr>
          <w:lang w:eastAsia="zh-CN"/>
        </w:rPr>
        <w:t>。</w:t>
      </w:r>
      <w:r>
        <w:rPr>
          <w:lang w:eastAsia="zh-CN"/>
        </w:rPr>
        <w:br/>
        <w:t>5.</w:t>
      </w:r>
      <w:r>
        <w:rPr>
          <w:lang w:eastAsia="zh-CN"/>
        </w:rPr>
        <w:t>因为我们的</w:t>
      </w:r>
      <w:r w:rsidRPr="00873B0D">
        <w:rPr>
          <w:color w:val="FF0000"/>
          <w:lang w:eastAsia="zh-CN"/>
        </w:rPr>
        <w:t>福音传到你们那里</w:t>
      </w:r>
      <w:r>
        <w:rPr>
          <w:lang w:eastAsia="zh-CN"/>
        </w:rPr>
        <w:t>，</w:t>
      </w:r>
      <w:r w:rsidRPr="00873B0D">
        <w:rPr>
          <w:color w:val="FF0000"/>
          <w:lang w:eastAsia="zh-CN"/>
        </w:rPr>
        <w:t>不独在乎言语，也在乎权能和圣灵，并充足的信心</w:t>
      </w:r>
      <w:r>
        <w:rPr>
          <w:lang w:eastAsia="zh-CN"/>
        </w:rPr>
        <w:t>，正如你们知道我们在你们那里，为你们的缘故是怎样为人。</w:t>
      </w:r>
      <w:r>
        <w:rPr>
          <w:lang w:eastAsia="zh-CN"/>
        </w:rPr>
        <w:br/>
        <w:t>6.</w:t>
      </w:r>
      <w:r w:rsidRPr="002E561F">
        <w:rPr>
          <w:color w:val="FF0000"/>
          <w:lang w:eastAsia="zh-CN"/>
        </w:rPr>
        <w:t>并且你们在大难之中，蒙了圣灵所赐的喜乐，领受真道，就效法我们，也效法了主。</w:t>
      </w:r>
      <w:r>
        <w:rPr>
          <w:lang w:eastAsia="zh-CN"/>
        </w:rPr>
        <w:br/>
        <w:t>7.</w:t>
      </w:r>
      <w:r>
        <w:rPr>
          <w:lang w:eastAsia="zh-CN"/>
        </w:rPr>
        <w:t>甚至你们作了马其顿和亚该亚，所有信主之人的榜样。</w:t>
      </w:r>
      <w:r>
        <w:rPr>
          <w:lang w:eastAsia="zh-CN"/>
        </w:rPr>
        <w:br/>
        <w:t>8.</w:t>
      </w:r>
      <w:r>
        <w:rPr>
          <w:lang w:eastAsia="zh-CN"/>
        </w:rPr>
        <w:t>因为主的道从你们那里已经传扬出来，你们向神的信心不但在马其顿和亚该亚，就是在各处，也都传开了。所以不用我们说什么话。</w:t>
      </w:r>
      <w:r>
        <w:rPr>
          <w:lang w:eastAsia="zh-CN"/>
        </w:rPr>
        <w:br/>
        <w:t>9.</w:t>
      </w:r>
      <w:r>
        <w:rPr>
          <w:lang w:eastAsia="zh-CN"/>
        </w:rPr>
        <w:t>因为他们自己已经报明我们是怎样进到你们那里，你们是怎样离弃偶像归向神，要服事那又真又活的神，</w:t>
      </w:r>
      <w:r>
        <w:rPr>
          <w:lang w:eastAsia="zh-CN"/>
        </w:rPr>
        <w:br/>
        <w:t>10.</w:t>
      </w:r>
      <w:r>
        <w:rPr>
          <w:lang w:eastAsia="zh-CN"/>
        </w:rPr>
        <w:t>等候他儿子从天降临，就是他从死里复活的，那位救我们脱离将来忿怒的耶稣。</w:t>
      </w:r>
      <w:r>
        <w:rPr>
          <w:lang w:eastAsia="zh-CN"/>
        </w:rPr>
        <w:br/>
      </w:r>
      <w:r>
        <w:t>Chapter 16 of Proverbs</w:t>
      </w:r>
      <w:r>
        <w:br/>
        <w:t>1.</w:t>
      </w:r>
      <w:r>
        <w:t>心中的谋算在乎人。舌头的应对，由于耶和华。</w:t>
      </w:r>
      <w:r>
        <w:br/>
        <w:t>2.</w:t>
      </w:r>
      <w:r>
        <w:t>人一切所行的，在自己眼中看为清洁。</w:t>
      </w:r>
      <w:r w:rsidRPr="002E561F">
        <w:rPr>
          <w:color w:val="FF0000"/>
        </w:rPr>
        <w:t>惟有耶和华衡量人心</w:t>
      </w:r>
      <w:r>
        <w:t>。</w:t>
      </w:r>
      <w:r>
        <w:br/>
        <w:t>3.</w:t>
      </w:r>
      <w:r>
        <w:t>你所作的，要交托耶和华，你所谋的，就必成立。</w:t>
      </w:r>
      <w:r>
        <w:br/>
      </w:r>
      <w:r>
        <w:rPr>
          <w:lang w:eastAsia="zh-CN"/>
        </w:rPr>
        <w:t>4.</w:t>
      </w:r>
      <w:r w:rsidRPr="002E561F">
        <w:rPr>
          <w:color w:val="FF0000"/>
          <w:lang w:eastAsia="zh-CN"/>
        </w:rPr>
        <w:t>耶和华所造的，各适其用</w:t>
      </w:r>
      <w:r>
        <w:rPr>
          <w:lang w:eastAsia="zh-CN"/>
        </w:rPr>
        <w:t>。就是恶人，也为祸患的日子所造。</w:t>
      </w:r>
      <w:r>
        <w:rPr>
          <w:lang w:eastAsia="zh-CN"/>
        </w:rPr>
        <w:br/>
        <w:t>5.</w:t>
      </w:r>
      <w:r>
        <w:rPr>
          <w:lang w:eastAsia="zh-CN"/>
        </w:rPr>
        <w:t>凡心里骄傲的，为耶和华所憎恶。虽然连手，他必不免受罚。</w:t>
      </w:r>
      <w:r>
        <w:rPr>
          <w:lang w:eastAsia="zh-CN"/>
        </w:rPr>
        <w:br/>
        <w:t>6.</w:t>
      </w:r>
      <w:r>
        <w:rPr>
          <w:lang w:eastAsia="zh-CN"/>
        </w:rPr>
        <w:t>因怜悯诚实，罪孽得赎。</w:t>
      </w:r>
      <w:r w:rsidRPr="002E561F">
        <w:rPr>
          <w:color w:val="FF0000"/>
          <w:lang w:eastAsia="zh-CN"/>
        </w:rPr>
        <w:t>敬畏耶和华的，远离恶事。</w:t>
      </w:r>
      <w:r>
        <w:rPr>
          <w:lang w:eastAsia="zh-CN"/>
        </w:rPr>
        <w:br/>
        <w:t>7.</w:t>
      </w:r>
      <w:r>
        <w:rPr>
          <w:lang w:eastAsia="zh-CN"/>
        </w:rPr>
        <w:t>人所行的若蒙耶和华喜悦，耶和华也使他的仇敌与他和好。</w:t>
      </w:r>
      <w:r>
        <w:rPr>
          <w:lang w:eastAsia="zh-CN"/>
        </w:rPr>
        <w:br/>
        <w:t>8.</w:t>
      </w:r>
      <w:r>
        <w:rPr>
          <w:lang w:eastAsia="zh-CN"/>
        </w:rPr>
        <w:t>多有财利，行事不义，不如少有财利，行事公义。</w:t>
      </w:r>
      <w:r>
        <w:rPr>
          <w:lang w:eastAsia="zh-CN"/>
        </w:rPr>
        <w:br/>
        <w:t>9.</w:t>
      </w:r>
      <w:r w:rsidRPr="002E561F">
        <w:rPr>
          <w:color w:val="FF0000"/>
          <w:lang w:eastAsia="zh-CN"/>
        </w:rPr>
        <w:t>人心筹算自己的道路。惟耶和华指引他的脚步。</w:t>
      </w:r>
      <w:r>
        <w:rPr>
          <w:lang w:eastAsia="zh-CN"/>
        </w:rPr>
        <w:br/>
        <w:t>10.</w:t>
      </w:r>
      <w:r>
        <w:rPr>
          <w:lang w:eastAsia="zh-CN"/>
        </w:rPr>
        <w:t>王的嘴中有神语。审判之时，他的口，必不差错。</w:t>
      </w:r>
      <w:r>
        <w:rPr>
          <w:lang w:eastAsia="zh-CN"/>
        </w:rPr>
        <w:br/>
        <w:t>11.</w:t>
      </w:r>
      <w:r>
        <w:rPr>
          <w:lang w:eastAsia="zh-CN"/>
        </w:rPr>
        <w:t>公道的天平和秤，都属耶和华。囊中一切法码，都为他所定。</w:t>
      </w:r>
      <w:r>
        <w:rPr>
          <w:lang w:eastAsia="zh-CN"/>
        </w:rPr>
        <w:br/>
        <w:t>12.</w:t>
      </w:r>
      <w:r>
        <w:rPr>
          <w:lang w:eastAsia="zh-CN"/>
        </w:rPr>
        <w:t>作恶为王所憎恶。因国位是靠公义坚立。</w:t>
      </w:r>
      <w:r>
        <w:rPr>
          <w:lang w:eastAsia="zh-CN"/>
        </w:rPr>
        <w:br/>
        <w:t>13.</w:t>
      </w:r>
      <w:r>
        <w:rPr>
          <w:lang w:eastAsia="zh-CN"/>
        </w:rPr>
        <w:t>公义的嘴，为王所喜悦。说正直话的，为王所喜爱。</w:t>
      </w:r>
      <w:r>
        <w:rPr>
          <w:lang w:eastAsia="zh-CN"/>
        </w:rPr>
        <w:br/>
      </w:r>
      <w:r>
        <w:rPr>
          <w:lang w:eastAsia="zh-CN"/>
        </w:rPr>
        <w:lastRenderedPageBreak/>
        <w:t>14.</w:t>
      </w:r>
      <w:r>
        <w:rPr>
          <w:lang w:eastAsia="zh-CN"/>
        </w:rPr>
        <w:t>王的震怒，如杀人的使者。但智慧人能止息王怒。</w:t>
      </w:r>
      <w:r>
        <w:rPr>
          <w:lang w:eastAsia="zh-CN"/>
        </w:rPr>
        <w:br/>
        <w:t>15.</w:t>
      </w:r>
      <w:r>
        <w:rPr>
          <w:lang w:eastAsia="zh-CN"/>
        </w:rPr>
        <w:t>王的脸光，使人有生命。王的恩典，好像春云时雨。</w:t>
      </w:r>
      <w:r>
        <w:rPr>
          <w:lang w:eastAsia="zh-CN"/>
        </w:rPr>
        <w:br/>
        <w:t>16.</w:t>
      </w:r>
      <w:r w:rsidRPr="002E561F">
        <w:rPr>
          <w:color w:val="FF0000"/>
          <w:lang w:eastAsia="zh-CN"/>
        </w:rPr>
        <w:t>得智慧胜似得金子。选聪明强如选银子。</w:t>
      </w:r>
      <w:r>
        <w:rPr>
          <w:lang w:eastAsia="zh-CN"/>
        </w:rPr>
        <w:br/>
        <w:t>17.</w:t>
      </w:r>
      <w:r>
        <w:rPr>
          <w:lang w:eastAsia="zh-CN"/>
        </w:rPr>
        <w:t>正直人的道，是远离恶事。谨守己路的，是保全性命。</w:t>
      </w:r>
      <w:r>
        <w:rPr>
          <w:lang w:eastAsia="zh-CN"/>
        </w:rPr>
        <w:br/>
        <w:t>18.</w:t>
      </w:r>
      <w:r>
        <w:rPr>
          <w:lang w:eastAsia="zh-CN"/>
        </w:rPr>
        <w:t>骄傲在败坏以先，狂心在跌倒之前。</w:t>
      </w:r>
      <w:r>
        <w:rPr>
          <w:lang w:eastAsia="zh-CN"/>
        </w:rPr>
        <w:br/>
        <w:t>19.</w:t>
      </w:r>
      <w:r>
        <w:rPr>
          <w:lang w:eastAsia="zh-CN"/>
        </w:rPr>
        <w:t>心里谦卑与穷乏人来往，强如将掳物与骄傲人同分。</w:t>
      </w:r>
      <w:r>
        <w:rPr>
          <w:lang w:eastAsia="zh-CN"/>
        </w:rPr>
        <w:br/>
        <w:t>20.</w:t>
      </w:r>
      <w:r w:rsidRPr="002E561F">
        <w:rPr>
          <w:color w:val="FF0000"/>
          <w:lang w:eastAsia="zh-CN"/>
        </w:rPr>
        <w:t>谨守训言的，必得好处。倚靠耶和华的，便为有福。</w:t>
      </w:r>
      <w:r>
        <w:rPr>
          <w:lang w:eastAsia="zh-CN"/>
        </w:rPr>
        <w:br/>
        <w:t>21.</w:t>
      </w:r>
      <w:r>
        <w:rPr>
          <w:lang w:eastAsia="zh-CN"/>
        </w:rPr>
        <w:t>心中有智慧，必称为通达人。</w:t>
      </w:r>
      <w:r w:rsidRPr="00850252">
        <w:rPr>
          <w:color w:val="FF0000"/>
          <w:lang w:eastAsia="zh-CN"/>
        </w:rPr>
        <w:t>嘴中的甜言，加增人的学问。</w:t>
      </w:r>
      <w:r>
        <w:rPr>
          <w:lang w:eastAsia="zh-CN"/>
        </w:rPr>
        <w:br/>
        <w:t>22.</w:t>
      </w:r>
      <w:r>
        <w:rPr>
          <w:lang w:eastAsia="zh-CN"/>
        </w:rPr>
        <w:t>人有智慧就有生命的泉源。愚昧人必被愚昧惩治。</w:t>
      </w:r>
      <w:r>
        <w:rPr>
          <w:lang w:eastAsia="zh-CN"/>
        </w:rPr>
        <w:br/>
        <w:t>23.</w:t>
      </w:r>
      <w:r w:rsidRPr="00850252">
        <w:rPr>
          <w:color w:val="FF0000"/>
          <w:lang w:eastAsia="zh-CN"/>
        </w:rPr>
        <w:t>智慧人的心，教训他的口，又使他的嘴，增长学问。</w:t>
      </w:r>
      <w:r>
        <w:rPr>
          <w:lang w:eastAsia="zh-CN"/>
        </w:rPr>
        <w:br/>
        <w:t>24.</w:t>
      </w:r>
      <w:r w:rsidRPr="00850252">
        <w:rPr>
          <w:color w:val="FF0000"/>
          <w:lang w:eastAsia="zh-CN"/>
        </w:rPr>
        <w:t>良言如同蜂房，使心觉甘甜，使骨得医治。</w:t>
      </w:r>
      <w:r>
        <w:rPr>
          <w:lang w:eastAsia="zh-CN"/>
        </w:rPr>
        <w:br/>
        <w:t>25.</w:t>
      </w:r>
      <w:r>
        <w:rPr>
          <w:lang w:eastAsia="zh-CN"/>
        </w:rPr>
        <w:t>有一条路，人以为正，至终成为死亡之路。</w:t>
      </w:r>
      <w:r>
        <w:rPr>
          <w:lang w:eastAsia="zh-CN"/>
        </w:rPr>
        <w:br/>
        <w:t>26.</w:t>
      </w:r>
      <w:r>
        <w:rPr>
          <w:lang w:eastAsia="zh-CN"/>
        </w:rPr>
        <w:t>劳力人的胃口，使他劳力，因为他的口腹催逼他。</w:t>
      </w:r>
      <w:r>
        <w:rPr>
          <w:lang w:eastAsia="zh-CN"/>
        </w:rPr>
        <w:br/>
        <w:t>27.</w:t>
      </w:r>
      <w:r>
        <w:rPr>
          <w:lang w:eastAsia="zh-CN"/>
        </w:rPr>
        <w:t>匪徒图谋奸恶，嘴上仿佛有烧焦的火。</w:t>
      </w:r>
      <w:r>
        <w:rPr>
          <w:lang w:eastAsia="zh-CN"/>
        </w:rPr>
        <w:br/>
        <w:t>28.</w:t>
      </w:r>
      <w:r>
        <w:rPr>
          <w:lang w:eastAsia="zh-CN"/>
        </w:rPr>
        <w:t>乖僻人播散分争。传舌的离间密友。</w:t>
      </w:r>
      <w:r>
        <w:rPr>
          <w:lang w:eastAsia="zh-CN"/>
        </w:rPr>
        <w:br/>
        <w:t>29.</w:t>
      </w:r>
      <w:r>
        <w:rPr>
          <w:lang w:eastAsia="zh-CN"/>
        </w:rPr>
        <w:t>强暴人诱惑邻舍，领他走不善之道。</w:t>
      </w:r>
      <w:r>
        <w:rPr>
          <w:lang w:eastAsia="zh-CN"/>
        </w:rPr>
        <w:br/>
        <w:t>30.</w:t>
      </w:r>
      <w:r>
        <w:rPr>
          <w:lang w:eastAsia="zh-CN"/>
        </w:rPr>
        <w:t>眼目紧合的，图谋乖僻，嘴唇紧闭的，成就邪恶。</w:t>
      </w:r>
      <w:r>
        <w:rPr>
          <w:lang w:eastAsia="zh-CN"/>
        </w:rPr>
        <w:br/>
        <w:t>31.</w:t>
      </w:r>
      <w:r>
        <w:rPr>
          <w:lang w:eastAsia="zh-CN"/>
        </w:rPr>
        <w:t>白发是荣耀的冠冕。在公义的道上，必能得着。</w:t>
      </w:r>
      <w:r>
        <w:rPr>
          <w:lang w:eastAsia="zh-CN"/>
        </w:rPr>
        <w:br/>
        <w:t>32.</w:t>
      </w:r>
      <w:r w:rsidRPr="00850252">
        <w:rPr>
          <w:color w:val="FF0000"/>
          <w:lang w:eastAsia="zh-CN"/>
        </w:rPr>
        <w:t>不轻易发怒的，胜过勇士。治服己心的，强如取城。</w:t>
      </w:r>
      <w:r>
        <w:rPr>
          <w:lang w:eastAsia="zh-CN"/>
        </w:rPr>
        <w:br/>
      </w:r>
      <w:r>
        <w:t>33.</w:t>
      </w:r>
      <w:r w:rsidRPr="00850252">
        <w:rPr>
          <w:color w:val="FF0000"/>
        </w:rPr>
        <w:t>签放在怀里。定事由耶和华。</w:t>
      </w:r>
      <w:r>
        <w:br/>
        <w:t>Chapter 17 of Proverbs</w:t>
      </w:r>
      <w:r>
        <w:br/>
        <w:t>1.</w:t>
      </w:r>
      <w:r>
        <w:t>设筵满屋，大家相争，不如有块干饼，大家相安。</w:t>
      </w:r>
      <w:r>
        <w:br/>
        <w:t>2.</w:t>
      </w:r>
      <w:r>
        <w:t>仆人办事聪明，必管辖贻羞之子，又在众子中，同分产业。</w:t>
      </w:r>
      <w:r>
        <w:br/>
      </w:r>
      <w:r>
        <w:rPr>
          <w:lang w:eastAsia="zh-CN"/>
        </w:rPr>
        <w:t>3.</w:t>
      </w:r>
      <w:r>
        <w:rPr>
          <w:lang w:eastAsia="zh-CN"/>
        </w:rPr>
        <w:t>鼎为炼银，炉为炼金。</w:t>
      </w:r>
      <w:r w:rsidRPr="005003C9">
        <w:rPr>
          <w:color w:val="FF0000"/>
          <w:lang w:eastAsia="zh-CN"/>
        </w:rPr>
        <w:t>惟有耶和华熬炼人心。</w:t>
      </w:r>
      <w:r>
        <w:rPr>
          <w:lang w:eastAsia="zh-CN"/>
        </w:rPr>
        <w:br/>
        <w:t>4.</w:t>
      </w:r>
      <w:r>
        <w:rPr>
          <w:lang w:eastAsia="zh-CN"/>
        </w:rPr>
        <w:t>行恶的留心听奸诈之言。说谎的侧耳听邪恶之语。</w:t>
      </w:r>
      <w:r>
        <w:rPr>
          <w:lang w:eastAsia="zh-CN"/>
        </w:rPr>
        <w:br/>
        <w:t>5.</w:t>
      </w:r>
      <w:r>
        <w:rPr>
          <w:lang w:eastAsia="zh-CN"/>
        </w:rPr>
        <w:t>戏笑穷人的，是辱没造他的主。幸灾乐祸的，必不免受罚。</w:t>
      </w:r>
      <w:r>
        <w:rPr>
          <w:lang w:eastAsia="zh-CN"/>
        </w:rPr>
        <w:br/>
        <w:t>6.</w:t>
      </w:r>
      <w:r>
        <w:rPr>
          <w:lang w:eastAsia="zh-CN"/>
        </w:rPr>
        <w:t>子孙为老人的冠冕。父亲是儿女的荣耀。</w:t>
      </w:r>
      <w:r>
        <w:rPr>
          <w:lang w:eastAsia="zh-CN"/>
        </w:rPr>
        <w:br/>
        <w:t>7.</w:t>
      </w:r>
      <w:r>
        <w:rPr>
          <w:lang w:eastAsia="zh-CN"/>
        </w:rPr>
        <w:t>愚顽人说美言本不相宜，何况君王说谎话呢？</w:t>
      </w:r>
      <w:r>
        <w:rPr>
          <w:lang w:eastAsia="zh-CN"/>
        </w:rPr>
        <w:br/>
        <w:t>8.</w:t>
      </w:r>
      <w:r>
        <w:rPr>
          <w:lang w:eastAsia="zh-CN"/>
        </w:rPr>
        <w:t>贿赂在馈送的人眼中，看为宝玉。随处运动，都得顺利。</w:t>
      </w:r>
      <w:r>
        <w:rPr>
          <w:lang w:eastAsia="zh-CN"/>
        </w:rPr>
        <w:br/>
        <w:t>9.</w:t>
      </w:r>
      <w:r>
        <w:rPr>
          <w:lang w:eastAsia="zh-CN"/>
        </w:rPr>
        <w:t>遮掩人过的，寻求人爱。屡次挑错的，离间密友。</w:t>
      </w:r>
      <w:r>
        <w:rPr>
          <w:lang w:eastAsia="zh-CN"/>
        </w:rPr>
        <w:br/>
        <w:t>10.</w:t>
      </w:r>
      <w:r w:rsidRPr="005003C9">
        <w:rPr>
          <w:color w:val="FF0000"/>
          <w:lang w:eastAsia="zh-CN"/>
        </w:rPr>
        <w:t>一句责备话，深入聪明人的心，强如责打愚昧人一百下。</w:t>
      </w:r>
      <w:r>
        <w:rPr>
          <w:lang w:eastAsia="zh-CN"/>
        </w:rPr>
        <w:br/>
        <w:t>11.</w:t>
      </w:r>
      <w:r>
        <w:rPr>
          <w:lang w:eastAsia="zh-CN"/>
        </w:rPr>
        <w:t>恶人只寻背叛，所以必有严厉的使者，奉差攻击他。</w:t>
      </w:r>
      <w:r>
        <w:rPr>
          <w:lang w:eastAsia="zh-CN"/>
        </w:rPr>
        <w:br/>
        <w:t>12.</w:t>
      </w:r>
      <w:r>
        <w:rPr>
          <w:lang w:eastAsia="zh-CN"/>
        </w:rPr>
        <w:t>宁可遇见丢崽子的母熊，不可遇见正行愚妄的愚昧人。</w:t>
      </w:r>
      <w:r>
        <w:rPr>
          <w:lang w:eastAsia="zh-CN"/>
        </w:rPr>
        <w:br/>
        <w:t>13.</w:t>
      </w:r>
      <w:r>
        <w:rPr>
          <w:lang w:eastAsia="zh-CN"/>
        </w:rPr>
        <w:t>以恶报善的，祸患必不离他的家。</w:t>
      </w:r>
      <w:r>
        <w:rPr>
          <w:lang w:eastAsia="zh-CN"/>
        </w:rPr>
        <w:br/>
        <w:t>14.</w:t>
      </w:r>
      <w:r>
        <w:rPr>
          <w:lang w:eastAsia="zh-CN"/>
        </w:rPr>
        <w:t>分争的起头，如水放开。所以在争闹之先，必当止息争竞。</w:t>
      </w:r>
      <w:r>
        <w:rPr>
          <w:lang w:eastAsia="zh-CN"/>
        </w:rPr>
        <w:br/>
        <w:t>15.</w:t>
      </w:r>
      <w:r>
        <w:rPr>
          <w:lang w:eastAsia="zh-CN"/>
        </w:rPr>
        <w:t>定恶人为义的，定义人为恶的，这都为耶和华所憎恶。</w:t>
      </w:r>
      <w:r>
        <w:rPr>
          <w:lang w:eastAsia="zh-CN"/>
        </w:rPr>
        <w:br/>
        <w:t>16.</w:t>
      </w:r>
      <w:r>
        <w:rPr>
          <w:lang w:eastAsia="zh-CN"/>
        </w:rPr>
        <w:t>愚昧人既无聪明，为何手拿价银买智慧呢？</w:t>
      </w:r>
      <w:r>
        <w:rPr>
          <w:lang w:eastAsia="zh-CN"/>
        </w:rPr>
        <w:br/>
        <w:t>17.</w:t>
      </w:r>
      <w:r>
        <w:rPr>
          <w:lang w:eastAsia="zh-CN"/>
        </w:rPr>
        <w:t>朋友乃时常亲爱。弟兄为患难而生。</w:t>
      </w:r>
      <w:r>
        <w:rPr>
          <w:lang w:eastAsia="zh-CN"/>
        </w:rPr>
        <w:br/>
        <w:t>18.</w:t>
      </w:r>
      <w:r>
        <w:rPr>
          <w:lang w:eastAsia="zh-CN"/>
        </w:rPr>
        <w:t>在邻舍面前击掌作保，乃是无知的人。</w:t>
      </w:r>
      <w:r>
        <w:rPr>
          <w:lang w:eastAsia="zh-CN"/>
        </w:rPr>
        <w:br/>
      </w:r>
      <w:r>
        <w:rPr>
          <w:lang w:eastAsia="zh-CN"/>
        </w:rPr>
        <w:lastRenderedPageBreak/>
        <w:t>19.</w:t>
      </w:r>
      <w:r>
        <w:rPr>
          <w:lang w:eastAsia="zh-CN"/>
        </w:rPr>
        <w:t>喜爱争竞的，是喜爱过犯。高立家门的，乃自取败坏。</w:t>
      </w:r>
      <w:r>
        <w:rPr>
          <w:lang w:eastAsia="zh-CN"/>
        </w:rPr>
        <w:br/>
        <w:t>20.</w:t>
      </w:r>
      <w:r>
        <w:rPr>
          <w:lang w:eastAsia="zh-CN"/>
        </w:rPr>
        <w:t>心存邪僻的，寻不着好处。舌弄是非的，陷在祸患中。</w:t>
      </w:r>
      <w:r>
        <w:rPr>
          <w:lang w:eastAsia="zh-CN"/>
        </w:rPr>
        <w:br/>
        <w:t>21.</w:t>
      </w:r>
      <w:r>
        <w:rPr>
          <w:lang w:eastAsia="zh-CN"/>
        </w:rPr>
        <w:t>生愚昧子的，必自愁苦。愚顽人的父，毫无喜乐。</w:t>
      </w:r>
      <w:r>
        <w:rPr>
          <w:lang w:eastAsia="zh-CN"/>
        </w:rPr>
        <w:br/>
        <w:t>22.</w:t>
      </w:r>
      <w:r w:rsidRPr="005003C9">
        <w:rPr>
          <w:color w:val="FF0000"/>
          <w:lang w:eastAsia="zh-CN"/>
        </w:rPr>
        <w:t>喜乐的心，乃是良药。忧伤的灵，使骨枯干。</w:t>
      </w:r>
      <w:r>
        <w:rPr>
          <w:lang w:eastAsia="zh-CN"/>
        </w:rPr>
        <w:br/>
        <w:t>23.</w:t>
      </w:r>
      <w:r>
        <w:rPr>
          <w:lang w:eastAsia="zh-CN"/>
        </w:rPr>
        <w:t>恶人暗中受贿赂，为要颠倒判断。</w:t>
      </w:r>
      <w:r>
        <w:rPr>
          <w:lang w:eastAsia="zh-CN"/>
        </w:rPr>
        <w:br/>
        <w:t>24.</w:t>
      </w:r>
      <w:r>
        <w:rPr>
          <w:lang w:eastAsia="zh-CN"/>
        </w:rPr>
        <w:t>明哲人眼前有智慧。愚昧人眼望地极。</w:t>
      </w:r>
      <w:r>
        <w:rPr>
          <w:lang w:eastAsia="zh-CN"/>
        </w:rPr>
        <w:br/>
        <w:t>25.</w:t>
      </w:r>
      <w:r>
        <w:rPr>
          <w:lang w:eastAsia="zh-CN"/>
        </w:rPr>
        <w:t>愚昧子使父亲愁烦，使母亲忧苦。</w:t>
      </w:r>
      <w:r>
        <w:rPr>
          <w:lang w:eastAsia="zh-CN"/>
        </w:rPr>
        <w:br/>
        <w:t>26.</w:t>
      </w:r>
      <w:r>
        <w:rPr>
          <w:lang w:eastAsia="zh-CN"/>
        </w:rPr>
        <w:t>刑罚义人为不善。责打君子为不义。</w:t>
      </w:r>
      <w:r>
        <w:rPr>
          <w:lang w:eastAsia="zh-CN"/>
        </w:rPr>
        <w:br/>
        <w:t>27.</w:t>
      </w:r>
      <w:r w:rsidRPr="005003C9">
        <w:rPr>
          <w:color w:val="FF0000"/>
          <w:lang w:eastAsia="zh-CN"/>
        </w:rPr>
        <w:t>寡少言语的有知识。性情温良的有聪明。</w:t>
      </w:r>
      <w:r>
        <w:rPr>
          <w:lang w:eastAsia="zh-CN"/>
        </w:rPr>
        <w:br/>
        <w:t>28.</w:t>
      </w:r>
      <w:r w:rsidRPr="005003C9">
        <w:rPr>
          <w:color w:val="FF0000"/>
          <w:lang w:eastAsia="zh-CN"/>
        </w:rPr>
        <w:t>愚昧人若静默不言，也可算为智慧。闭口不说，也可算为聪明。</w:t>
      </w:r>
      <w:r>
        <w:rPr>
          <w:lang w:eastAsia="zh-CN"/>
        </w:rPr>
        <w:br/>
      </w:r>
    </w:p>
    <w:p w:rsidR="002B5898" w:rsidRDefault="00852FEF"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29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2 of 1_Thessalonians</w:t>
      </w:r>
      <w:r>
        <w:rPr>
          <w:lang w:eastAsia="zh-CN"/>
        </w:rPr>
        <w:br/>
        <w:t>1.</w:t>
      </w:r>
      <w:r>
        <w:rPr>
          <w:lang w:eastAsia="zh-CN"/>
        </w:rPr>
        <w:t>弟兄们，你们自己原晓得我们进到你们那里，并不是徒然的。</w:t>
      </w:r>
      <w:r>
        <w:rPr>
          <w:lang w:eastAsia="zh-CN"/>
        </w:rPr>
        <w:br/>
        <w:t>2.</w:t>
      </w:r>
      <w:r>
        <w:rPr>
          <w:lang w:eastAsia="zh-CN"/>
        </w:rPr>
        <w:t>我们从前在腓立比被害受辱，这是你们知道的。然而还是靠我们的神放开胆量，在大争战中把神的福音传给你们。</w:t>
      </w:r>
      <w:r>
        <w:rPr>
          <w:lang w:eastAsia="zh-CN"/>
        </w:rPr>
        <w:br/>
        <w:t>3.</w:t>
      </w:r>
      <w:r>
        <w:rPr>
          <w:lang w:eastAsia="zh-CN"/>
        </w:rPr>
        <w:t>我们的劝勉，不是出于错误，不是出于污秽，也不是用诡诈。</w:t>
      </w:r>
      <w:r>
        <w:rPr>
          <w:lang w:eastAsia="zh-CN"/>
        </w:rPr>
        <w:br/>
        <w:t>4.</w:t>
      </w:r>
      <w:r>
        <w:rPr>
          <w:lang w:eastAsia="zh-CN"/>
        </w:rPr>
        <w:t>但神既然验中了我们，把福音托付我们，我们就照样讲，</w:t>
      </w:r>
      <w:r w:rsidRPr="00D6517A">
        <w:rPr>
          <w:color w:val="FF0000"/>
          <w:lang w:eastAsia="zh-CN"/>
        </w:rPr>
        <w:t>不是要讨人喜欢，乃是要讨那察验我们心的神喜欢。</w:t>
      </w:r>
      <w:r>
        <w:rPr>
          <w:lang w:eastAsia="zh-CN"/>
        </w:rPr>
        <w:br/>
        <w:t>5.</w:t>
      </w:r>
      <w:r>
        <w:rPr>
          <w:lang w:eastAsia="zh-CN"/>
        </w:rPr>
        <w:t>因为我们从来没有用过谄媚的话，这是你们知道的。也没有藏着贪心，这是神可以作见证的。</w:t>
      </w:r>
      <w:r>
        <w:rPr>
          <w:lang w:eastAsia="zh-CN"/>
        </w:rPr>
        <w:br/>
        <w:t>6.</w:t>
      </w:r>
      <w:r>
        <w:rPr>
          <w:lang w:eastAsia="zh-CN"/>
        </w:rPr>
        <w:t>我们作基督的使徒，虽然可以叫人尊重，却没有向你们或向别人求荣耀，</w:t>
      </w:r>
      <w:r>
        <w:rPr>
          <w:lang w:eastAsia="zh-CN"/>
        </w:rPr>
        <w:br/>
        <w:t>7.</w:t>
      </w:r>
      <w:r w:rsidRPr="00D6517A">
        <w:rPr>
          <w:color w:val="FF0000"/>
          <w:lang w:eastAsia="zh-CN"/>
        </w:rPr>
        <w:t>只在你们中间存心温柔，如同母亲乳养自己的孩子。</w:t>
      </w:r>
      <w:r>
        <w:rPr>
          <w:lang w:eastAsia="zh-CN"/>
        </w:rPr>
        <w:br/>
        <w:t>8.</w:t>
      </w:r>
      <w:r>
        <w:rPr>
          <w:lang w:eastAsia="zh-CN"/>
        </w:rPr>
        <w:t>我们既是这样爱你们，不但愿意将神的福音给你们，连自己的性命也愿意给你们，因你们是我们所疼爱的。</w:t>
      </w:r>
      <w:r>
        <w:rPr>
          <w:lang w:eastAsia="zh-CN"/>
        </w:rPr>
        <w:br/>
        <w:t>9.</w:t>
      </w:r>
      <w:r>
        <w:rPr>
          <w:lang w:eastAsia="zh-CN"/>
        </w:rPr>
        <w:t>弟兄们，你们记念我们的辛苦劳碌，昼夜作工，传神的福音给你们，免得叫你们一人受累。</w:t>
      </w:r>
      <w:r>
        <w:rPr>
          <w:lang w:eastAsia="zh-CN"/>
        </w:rPr>
        <w:br/>
        <w:t>10.</w:t>
      </w:r>
      <w:r>
        <w:rPr>
          <w:lang w:eastAsia="zh-CN"/>
        </w:rPr>
        <w:t>我们向你们信主的人，是何等圣洁，公义，无可指摘，有你们作见证，也有神作见证。</w:t>
      </w:r>
      <w:r>
        <w:rPr>
          <w:lang w:eastAsia="zh-CN"/>
        </w:rPr>
        <w:br/>
        <w:t>11.</w:t>
      </w:r>
      <w:r>
        <w:rPr>
          <w:lang w:eastAsia="zh-CN"/>
        </w:rPr>
        <w:t>你们也晓得我们怎样劝勉你们，安慰你们，嘱咐你们各人，好像父亲待自己的儿女一样。</w:t>
      </w:r>
      <w:r>
        <w:rPr>
          <w:lang w:eastAsia="zh-CN"/>
        </w:rPr>
        <w:br/>
        <w:t>12.</w:t>
      </w:r>
      <w:r>
        <w:rPr>
          <w:lang w:eastAsia="zh-CN"/>
        </w:rPr>
        <w:t>要叫你们行事对得起那召你们进他国得他荣耀的神。</w:t>
      </w:r>
      <w:r>
        <w:rPr>
          <w:lang w:eastAsia="zh-CN"/>
        </w:rPr>
        <w:br/>
        <w:t>13.</w:t>
      </w:r>
      <w:r>
        <w:rPr>
          <w:lang w:eastAsia="zh-CN"/>
        </w:rPr>
        <w:t>为此，我们也不住地感谢神，因你们听见我们所传神的道，就领受了，不以为是人的道，乃以为是神的道。</w:t>
      </w:r>
      <w:r w:rsidRPr="00D6517A">
        <w:rPr>
          <w:color w:val="FF0000"/>
          <w:lang w:eastAsia="zh-CN"/>
        </w:rPr>
        <w:t>这道实在是神的，并且运行在你们信主的人心中。</w:t>
      </w:r>
      <w:r>
        <w:rPr>
          <w:lang w:eastAsia="zh-CN"/>
        </w:rPr>
        <w:br/>
        <w:t>14.</w:t>
      </w:r>
      <w:r>
        <w:rPr>
          <w:lang w:eastAsia="zh-CN"/>
        </w:rPr>
        <w:t>弟兄们，你们曾效法犹太中，在基督耶稣里神的各教会。因为你们也受了本地人的苦害，像他们受了犹太人的苦害一样。</w:t>
      </w:r>
      <w:r>
        <w:rPr>
          <w:lang w:eastAsia="zh-CN"/>
        </w:rPr>
        <w:br/>
        <w:t>15.</w:t>
      </w:r>
      <w:r>
        <w:rPr>
          <w:lang w:eastAsia="zh-CN"/>
        </w:rPr>
        <w:t>这犹太人杀了主耶稣和先知，又把我们赶出去。他们不得神的喜悦，且与众人为敌。</w:t>
      </w:r>
      <w:r>
        <w:rPr>
          <w:lang w:eastAsia="zh-CN"/>
        </w:rPr>
        <w:br/>
        <w:t>16.</w:t>
      </w:r>
      <w:r>
        <w:rPr>
          <w:lang w:eastAsia="zh-CN"/>
        </w:rPr>
        <w:t>不许我们传道给外邦人使外邦人得救，常常充满自己的罪恶。神的忿怒临在他们身上已经到了极处。</w:t>
      </w:r>
      <w:r>
        <w:rPr>
          <w:lang w:eastAsia="zh-CN"/>
        </w:rPr>
        <w:br/>
        <w:t>17.</w:t>
      </w:r>
      <w:r>
        <w:rPr>
          <w:lang w:eastAsia="zh-CN"/>
        </w:rPr>
        <w:t>弟兄们，我们暂时与你们离别，是面目离别，心里却不离别，我们极力地想法子，很</w:t>
      </w:r>
      <w:r>
        <w:rPr>
          <w:lang w:eastAsia="zh-CN"/>
        </w:rPr>
        <w:lastRenderedPageBreak/>
        <w:t>愿意见你们的面。</w:t>
      </w:r>
      <w:r>
        <w:rPr>
          <w:lang w:eastAsia="zh-CN"/>
        </w:rPr>
        <w:br/>
        <w:t>18.</w:t>
      </w:r>
      <w:r>
        <w:rPr>
          <w:lang w:eastAsia="zh-CN"/>
        </w:rPr>
        <w:t>所以我们有意到你们那里，我保罗有一两次要去，只是撒但阻挡了我们。</w:t>
      </w:r>
      <w:r>
        <w:rPr>
          <w:lang w:eastAsia="zh-CN"/>
        </w:rPr>
        <w:br/>
        <w:t>19.</w:t>
      </w:r>
      <w:r>
        <w:rPr>
          <w:lang w:eastAsia="zh-CN"/>
        </w:rPr>
        <w:t>我们的盼望和喜乐，并所夸的冠冕，是什么呢？</w:t>
      </w:r>
      <w:r w:rsidRPr="00D6517A">
        <w:rPr>
          <w:color w:val="FF0000"/>
          <w:lang w:eastAsia="zh-CN"/>
        </w:rPr>
        <w:t>岂不是我们主耶稣来的时候，你们在他面前站立得住吗？</w:t>
      </w:r>
      <w:r w:rsidRPr="00D6517A">
        <w:rPr>
          <w:color w:val="FF0000"/>
          <w:lang w:eastAsia="zh-CN"/>
        </w:rPr>
        <w:br/>
      </w:r>
      <w:r>
        <w:t>20.</w:t>
      </w:r>
      <w:r w:rsidRPr="00D6517A">
        <w:rPr>
          <w:color w:val="FF0000"/>
        </w:rPr>
        <w:t>因为你们就是我们的荣耀，我们的喜乐。</w:t>
      </w:r>
      <w:r>
        <w:br/>
        <w:t>Chapter 18 of Proverbs</w:t>
      </w:r>
      <w:r>
        <w:br/>
        <w:t>1.</w:t>
      </w:r>
      <w:r>
        <w:t>与众寡合的，独自寻求心愿，并恼恨一切真智慧。</w:t>
      </w:r>
      <w:r>
        <w:br/>
        <w:t>2.</w:t>
      </w:r>
      <w:r>
        <w:t>愚昧人不喜爱明哲，只喜爱显露心意。</w:t>
      </w:r>
      <w:r>
        <w:br/>
        <w:t>3.</w:t>
      </w:r>
      <w:r>
        <w:t>恶人来，藐视随来。</w:t>
      </w:r>
      <w:r>
        <w:rPr>
          <w:lang w:eastAsia="zh-CN"/>
        </w:rPr>
        <w:t>羞耻到，辱骂同到。</w:t>
      </w:r>
      <w:r>
        <w:rPr>
          <w:lang w:eastAsia="zh-CN"/>
        </w:rPr>
        <w:br/>
        <w:t>4.</w:t>
      </w:r>
      <w:r>
        <w:rPr>
          <w:lang w:eastAsia="zh-CN"/>
        </w:rPr>
        <w:t>人口中的言语，如同深水。智慧的泉源，好像涌流的河水。</w:t>
      </w:r>
      <w:r>
        <w:rPr>
          <w:lang w:eastAsia="zh-CN"/>
        </w:rPr>
        <w:br/>
        <w:t>5.</w:t>
      </w:r>
      <w:r>
        <w:rPr>
          <w:lang w:eastAsia="zh-CN"/>
        </w:rPr>
        <w:t>瞻徇恶人的情面，偏断义人的案件，都为不善。</w:t>
      </w:r>
      <w:r>
        <w:rPr>
          <w:lang w:eastAsia="zh-CN"/>
        </w:rPr>
        <w:br/>
        <w:t>6.</w:t>
      </w:r>
      <w:r>
        <w:rPr>
          <w:lang w:eastAsia="zh-CN"/>
        </w:rPr>
        <w:t>愚昧人张嘴启争端，开口招鞭打。</w:t>
      </w:r>
      <w:r>
        <w:rPr>
          <w:lang w:eastAsia="zh-CN"/>
        </w:rPr>
        <w:br/>
        <w:t>7.</w:t>
      </w:r>
      <w:r>
        <w:rPr>
          <w:lang w:eastAsia="zh-CN"/>
        </w:rPr>
        <w:t>愚昧人的口，自取败坏。他的嘴，是他生命的网罗。</w:t>
      </w:r>
      <w:r>
        <w:rPr>
          <w:lang w:eastAsia="zh-CN"/>
        </w:rPr>
        <w:br/>
        <w:t>8.</w:t>
      </w:r>
      <w:r>
        <w:rPr>
          <w:lang w:eastAsia="zh-CN"/>
        </w:rPr>
        <w:t>传舌人的言语，如同美食，深入人的心腹。</w:t>
      </w:r>
      <w:r>
        <w:rPr>
          <w:lang w:eastAsia="zh-CN"/>
        </w:rPr>
        <w:br/>
        <w:t>9.</w:t>
      </w:r>
      <w:r>
        <w:rPr>
          <w:lang w:eastAsia="zh-CN"/>
        </w:rPr>
        <w:t>作工懈怠的，与浪费人为弟兄。</w:t>
      </w:r>
      <w:r>
        <w:rPr>
          <w:lang w:eastAsia="zh-CN"/>
        </w:rPr>
        <w:br/>
        <w:t>10.</w:t>
      </w:r>
      <w:r w:rsidRPr="000F52D5">
        <w:rPr>
          <w:color w:val="FF0000"/>
          <w:lang w:eastAsia="zh-CN"/>
        </w:rPr>
        <w:t>耶和华的名，是坚固台。义人奔入，便得安稳。</w:t>
      </w:r>
      <w:r>
        <w:rPr>
          <w:lang w:eastAsia="zh-CN"/>
        </w:rPr>
        <w:br/>
        <w:t>11.</w:t>
      </w:r>
      <w:r>
        <w:rPr>
          <w:lang w:eastAsia="zh-CN"/>
        </w:rPr>
        <w:t>富足人的财物，是他的坚城，在他心想，犹如高墙。</w:t>
      </w:r>
      <w:r>
        <w:rPr>
          <w:lang w:eastAsia="zh-CN"/>
        </w:rPr>
        <w:br/>
        <w:t>12.</w:t>
      </w:r>
      <w:r w:rsidRPr="000F52D5">
        <w:rPr>
          <w:color w:val="FF0000"/>
          <w:lang w:eastAsia="zh-CN"/>
        </w:rPr>
        <w:t>败坏之先，人心骄傲。尊荣以前，必有谦卑。</w:t>
      </w:r>
      <w:r>
        <w:rPr>
          <w:lang w:eastAsia="zh-CN"/>
        </w:rPr>
        <w:br/>
        <w:t>13.</w:t>
      </w:r>
      <w:r>
        <w:rPr>
          <w:lang w:eastAsia="zh-CN"/>
        </w:rPr>
        <w:t>未曾听完先回答的，便是他的愚昧，和羞辱。</w:t>
      </w:r>
      <w:r>
        <w:rPr>
          <w:lang w:eastAsia="zh-CN"/>
        </w:rPr>
        <w:br/>
        <w:t>14.</w:t>
      </w:r>
      <w:r>
        <w:rPr>
          <w:lang w:eastAsia="zh-CN"/>
        </w:rPr>
        <w:t>人有疾病，心能忍耐。心灵忧伤，谁能承当呢？</w:t>
      </w:r>
      <w:r>
        <w:rPr>
          <w:lang w:eastAsia="zh-CN"/>
        </w:rPr>
        <w:br/>
        <w:t>15.</w:t>
      </w:r>
      <w:r w:rsidRPr="000F52D5">
        <w:rPr>
          <w:color w:val="FF0000"/>
          <w:lang w:eastAsia="zh-CN"/>
        </w:rPr>
        <w:t>聪明人的心得知识。智慧人的耳求知识。</w:t>
      </w:r>
      <w:r>
        <w:rPr>
          <w:lang w:eastAsia="zh-CN"/>
        </w:rPr>
        <w:br/>
        <w:t>16.</w:t>
      </w:r>
      <w:r w:rsidRPr="000F52D5">
        <w:rPr>
          <w:color w:val="FF0000"/>
          <w:lang w:eastAsia="zh-CN"/>
        </w:rPr>
        <w:t>人的礼物，为他开路，引他到高位的人面前。</w:t>
      </w:r>
      <w:r>
        <w:rPr>
          <w:lang w:eastAsia="zh-CN"/>
        </w:rPr>
        <w:br/>
        <w:t>17.</w:t>
      </w:r>
      <w:r>
        <w:rPr>
          <w:lang w:eastAsia="zh-CN"/>
        </w:rPr>
        <w:t>先诉情由的，似乎有理。但邻舍来到，就察出实情。</w:t>
      </w:r>
      <w:r>
        <w:rPr>
          <w:lang w:eastAsia="zh-CN"/>
        </w:rPr>
        <w:br/>
        <w:t>18.</w:t>
      </w:r>
      <w:r>
        <w:rPr>
          <w:lang w:eastAsia="zh-CN"/>
        </w:rPr>
        <w:t>掣签能止息争竞，也能解散强胜的人。</w:t>
      </w:r>
      <w:r>
        <w:rPr>
          <w:lang w:eastAsia="zh-CN"/>
        </w:rPr>
        <w:br/>
        <w:t>19.</w:t>
      </w:r>
      <w:r>
        <w:rPr>
          <w:lang w:eastAsia="zh-CN"/>
        </w:rPr>
        <w:t>弟兄结怨，劝他和好，比取坚固城还难。这样的争竞，如同坚寨的门闩。</w:t>
      </w:r>
      <w:r>
        <w:rPr>
          <w:lang w:eastAsia="zh-CN"/>
        </w:rPr>
        <w:br/>
        <w:t>20.</w:t>
      </w:r>
      <w:r>
        <w:rPr>
          <w:lang w:eastAsia="zh-CN"/>
        </w:rPr>
        <w:t>人口中所结的果子，必充满肚腹。他嘴所出的，必使他饱足。</w:t>
      </w:r>
      <w:r>
        <w:rPr>
          <w:lang w:eastAsia="zh-CN"/>
        </w:rPr>
        <w:br/>
        <w:t>21.</w:t>
      </w:r>
      <w:r>
        <w:rPr>
          <w:lang w:eastAsia="zh-CN"/>
        </w:rPr>
        <w:t>生死在舌头的权下。喜爱他的，必吃他所结的果子。</w:t>
      </w:r>
      <w:r>
        <w:rPr>
          <w:lang w:eastAsia="zh-CN"/>
        </w:rPr>
        <w:br/>
        <w:t>22.</w:t>
      </w:r>
      <w:r w:rsidRPr="000F52D5">
        <w:rPr>
          <w:color w:val="FF0000"/>
          <w:lang w:eastAsia="zh-CN"/>
        </w:rPr>
        <w:t>得着贤妻的，是得着好处，也是蒙了耶和华的恩惠。</w:t>
      </w:r>
      <w:r>
        <w:rPr>
          <w:lang w:eastAsia="zh-CN"/>
        </w:rPr>
        <w:br/>
        <w:t>23.</w:t>
      </w:r>
      <w:r>
        <w:rPr>
          <w:lang w:eastAsia="zh-CN"/>
        </w:rPr>
        <w:t>贫穷人说哀求的话。富足人用威吓的话回答。</w:t>
      </w:r>
      <w:r>
        <w:rPr>
          <w:lang w:eastAsia="zh-CN"/>
        </w:rPr>
        <w:br/>
        <w:t>24.</w:t>
      </w:r>
      <w:r>
        <w:rPr>
          <w:lang w:eastAsia="zh-CN"/>
        </w:rPr>
        <w:t>滥交朋友的，自取败坏。但有一朋友，比弟兄更亲密。</w:t>
      </w:r>
      <w:r>
        <w:rPr>
          <w:lang w:eastAsia="zh-CN"/>
        </w:rPr>
        <w:br/>
      </w:r>
      <w:r>
        <w:t>Chapter 19 of Proverbs</w:t>
      </w:r>
      <w:r>
        <w:br/>
        <w:t>1.</w:t>
      </w:r>
      <w:r>
        <w:t>行为纯正的贫穷人，胜过乖谬愚妄的富足人。</w:t>
      </w:r>
      <w:r>
        <w:br/>
        <w:t>2.</w:t>
      </w:r>
      <w:r>
        <w:t>心无知识的，乃为不善。脚步急快的难免犯罪。</w:t>
      </w:r>
      <w:r>
        <w:br/>
        <w:t>3.</w:t>
      </w:r>
      <w:r>
        <w:t>人的愚昧，倾败他的道。他的心也抱怨耶和华。</w:t>
      </w:r>
      <w:r>
        <w:br/>
        <w:t>4.</w:t>
      </w:r>
      <w:r>
        <w:t>财物使朋友增多。</w:t>
      </w:r>
      <w:r>
        <w:rPr>
          <w:lang w:eastAsia="zh-CN"/>
        </w:rPr>
        <w:t>但穷人朋友远离。</w:t>
      </w:r>
      <w:r>
        <w:rPr>
          <w:lang w:eastAsia="zh-CN"/>
        </w:rPr>
        <w:br/>
        <w:t>5.</w:t>
      </w:r>
      <w:r>
        <w:rPr>
          <w:lang w:eastAsia="zh-CN"/>
        </w:rPr>
        <w:t>作假见证的，必不免受罚。吐出谎言的，终不能逃脱。</w:t>
      </w:r>
      <w:r>
        <w:rPr>
          <w:lang w:eastAsia="zh-CN"/>
        </w:rPr>
        <w:br/>
        <w:t>6.</w:t>
      </w:r>
      <w:r>
        <w:rPr>
          <w:lang w:eastAsia="zh-CN"/>
        </w:rPr>
        <w:t>好施散的，有多人求他的恩情。爱送礼的，人都为他的朋友。</w:t>
      </w:r>
      <w:r>
        <w:rPr>
          <w:lang w:eastAsia="zh-CN"/>
        </w:rPr>
        <w:br/>
        <w:t>7.</w:t>
      </w:r>
      <w:r>
        <w:rPr>
          <w:lang w:eastAsia="zh-CN"/>
        </w:rPr>
        <w:t>贫穷人弟兄都恨他，何况他的朋友，更远离他。他用言语追随，他们却走了。</w:t>
      </w:r>
      <w:r>
        <w:rPr>
          <w:lang w:eastAsia="zh-CN"/>
        </w:rPr>
        <w:br/>
        <w:t>8.</w:t>
      </w:r>
      <w:r w:rsidRPr="000F52D5">
        <w:rPr>
          <w:color w:val="FF0000"/>
          <w:lang w:eastAsia="zh-CN"/>
        </w:rPr>
        <w:t>得着智慧的，爱惜生命，保守聪明的，必得好处</w:t>
      </w:r>
      <w:r>
        <w:rPr>
          <w:lang w:eastAsia="zh-CN"/>
        </w:rPr>
        <w:t>。</w:t>
      </w:r>
      <w:r>
        <w:rPr>
          <w:lang w:eastAsia="zh-CN"/>
        </w:rPr>
        <w:br/>
      </w:r>
      <w:r>
        <w:rPr>
          <w:lang w:eastAsia="zh-CN"/>
        </w:rPr>
        <w:lastRenderedPageBreak/>
        <w:t>9.</w:t>
      </w:r>
      <w:r>
        <w:rPr>
          <w:lang w:eastAsia="zh-CN"/>
        </w:rPr>
        <w:t>作假见证的，不免受罚。吐出谎言的，也必灭亡。</w:t>
      </w:r>
      <w:r>
        <w:rPr>
          <w:lang w:eastAsia="zh-CN"/>
        </w:rPr>
        <w:br/>
        <w:t>10.</w:t>
      </w:r>
      <w:r>
        <w:rPr>
          <w:lang w:eastAsia="zh-CN"/>
        </w:rPr>
        <w:t>愚昧人宴乐度日，是不合宜的，何况仆人管辖王子呢？</w:t>
      </w:r>
      <w:r>
        <w:rPr>
          <w:lang w:eastAsia="zh-CN"/>
        </w:rPr>
        <w:br/>
        <w:t>11.</w:t>
      </w:r>
      <w:r w:rsidRPr="000F52D5">
        <w:rPr>
          <w:color w:val="FF0000"/>
          <w:lang w:eastAsia="zh-CN"/>
        </w:rPr>
        <w:t>人有见识，就不轻易发怒。宽恕人的过失，便是自己的荣耀。</w:t>
      </w:r>
      <w:r>
        <w:rPr>
          <w:lang w:eastAsia="zh-CN"/>
        </w:rPr>
        <w:br/>
        <w:t>12.</w:t>
      </w:r>
      <w:r>
        <w:rPr>
          <w:lang w:eastAsia="zh-CN"/>
        </w:rPr>
        <w:t>王的忿怒，好像狮子吼叫。他的恩典，却如草上的甘露。</w:t>
      </w:r>
      <w:r>
        <w:rPr>
          <w:lang w:eastAsia="zh-CN"/>
        </w:rPr>
        <w:br/>
        <w:t>13.</w:t>
      </w:r>
      <w:r>
        <w:rPr>
          <w:lang w:eastAsia="zh-CN"/>
        </w:rPr>
        <w:t>愚昧的儿子，是父亲的祸患。妻子的争吵，如雨连连滴漏。</w:t>
      </w:r>
      <w:r>
        <w:rPr>
          <w:lang w:eastAsia="zh-CN"/>
        </w:rPr>
        <w:br/>
        <w:t>14.</w:t>
      </w:r>
      <w:r w:rsidRPr="000F52D5">
        <w:rPr>
          <w:color w:val="FF0000"/>
          <w:lang w:eastAsia="zh-CN"/>
        </w:rPr>
        <w:t>房屋钱财。是祖宗所遗留的。惟有贤慧的妻，是耶和华所赐的。</w:t>
      </w:r>
      <w:r>
        <w:rPr>
          <w:lang w:eastAsia="zh-CN"/>
        </w:rPr>
        <w:br/>
        <w:t>15.</w:t>
      </w:r>
      <w:r>
        <w:rPr>
          <w:lang w:eastAsia="zh-CN"/>
        </w:rPr>
        <w:t>懒惰使人沉睡。懈怠的人，必受饥饿。</w:t>
      </w:r>
      <w:r>
        <w:rPr>
          <w:lang w:eastAsia="zh-CN"/>
        </w:rPr>
        <w:br/>
        <w:t>16.</w:t>
      </w:r>
      <w:r>
        <w:rPr>
          <w:lang w:eastAsia="zh-CN"/>
        </w:rPr>
        <w:t>谨守诫命的，保全生命。轻忽己路的，必致死亡。</w:t>
      </w:r>
      <w:r>
        <w:rPr>
          <w:lang w:eastAsia="zh-CN"/>
        </w:rPr>
        <w:br/>
        <w:t>17.</w:t>
      </w:r>
      <w:r>
        <w:rPr>
          <w:lang w:eastAsia="zh-CN"/>
        </w:rPr>
        <w:t>怜悯贫穷的，就是借给耶和华。他的善行，耶和华必偿还。</w:t>
      </w:r>
      <w:r>
        <w:rPr>
          <w:lang w:eastAsia="zh-CN"/>
        </w:rPr>
        <w:br/>
        <w:t>18.</w:t>
      </w:r>
      <w:r w:rsidRPr="00DE13DE">
        <w:rPr>
          <w:color w:val="FF0000"/>
          <w:lang w:eastAsia="zh-CN"/>
        </w:rPr>
        <w:t>趁有指望，管教你的儿子。你的心不可任他死亡。</w:t>
      </w:r>
      <w:r>
        <w:rPr>
          <w:lang w:eastAsia="zh-CN"/>
        </w:rPr>
        <w:br/>
        <w:t>19.</w:t>
      </w:r>
      <w:r>
        <w:rPr>
          <w:lang w:eastAsia="zh-CN"/>
        </w:rPr>
        <w:t>暴怒的人，必受刑罚。你若救他，必须再救。</w:t>
      </w:r>
      <w:r>
        <w:rPr>
          <w:lang w:eastAsia="zh-CN"/>
        </w:rPr>
        <w:br/>
        <w:t>20.</w:t>
      </w:r>
      <w:r>
        <w:rPr>
          <w:lang w:eastAsia="zh-CN"/>
        </w:rPr>
        <w:t>你要听劝教，受训诲，使你终久有智慧。</w:t>
      </w:r>
      <w:r>
        <w:rPr>
          <w:lang w:eastAsia="zh-CN"/>
        </w:rPr>
        <w:br/>
        <w:t>21.</w:t>
      </w:r>
      <w:r>
        <w:rPr>
          <w:lang w:eastAsia="zh-CN"/>
        </w:rPr>
        <w:t>人心多有计谋。惟有耶和华的筹算，才能立定。</w:t>
      </w:r>
      <w:r>
        <w:rPr>
          <w:lang w:eastAsia="zh-CN"/>
        </w:rPr>
        <w:br/>
        <w:t>22.</w:t>
      </w:r>
      <w:r>
        <w:rPr>
          <w:lang w:eastAsia="zh-CN"/>
        </w:rPr>
        <w:t>施行仁慈的，令人爱慕。穷人强如说谎言的。</w:t>
      </w:r>
      <w:r>
        <w:rPr>
          <w:lang w:eastAsia="zh-CN"/>
        </w:rPr>
        <w:br/>
        <w:t>23.</w:t>
      </w:r>
      <w:r w:rsidRPr="00DE13DE">
        <w:rPr>
          <w:color w:val="FF0000"/>
          <w:lang w:eastAsia="zh-CN"/>
        </w:rPr>
        <w:t>敬畏耶和华的，得着生命。他必恒久知足，不遭祸患。</w:t>
      </w:r>
      <w:r>
        <w:rPr>
          <w:lang w:eastAsia="zh-CN"/>
        </w:rPr>
        <w:br/>
        <w:t>24.</w:t>
      </w:r>
      <w:r>
        <w:rPr>
          <w:lang w:eastAsia="zh-CN"/>
        </w:rPr>
        <w:t>懒惰人放手在盘子里。就是向口撤回，他也不肯。</w:t>
      </w:r>
      <w:r>
        <w:rPr>
          <w:lang w:eastAsia="zh-CN"/>
        </w:rPr>
        <w:br/>
        <w:t>25.</w:t>
      </w:r>
      <w:r>
        <w:rPr>
          <w:lang w:eastAsia="zh-CN"/>
        </w:rPr>
        <w:t>鞭打亵慢人，愚蒙人必长见识。责备明哲人，他就明白知识。</w:t>
      </w:r>
      <w:r>
        <w:rPr>
          <w:lang w:eastAsia="zh-CN"/>
        </w:rPr>
        <w:br/>
        <w:t>26.</w:t>
      </w:r>
      <w:r>
        <w:rPr>
          <w:lang w:eastAsia="zh-CN"/>
        </w:rPr>
        <w:t>虐待父亲，撵出母亲的，是贻羞致辱之子。</w:t>
      </w:r>
      <w:r>
        <w:rPr>
          <w:lang w:eastAsia="zh-CN"/>
        </w:rPr>
        <w:br/>
        <w:t>27.</w:t>
      </w:r>
      <w:r>
        <w:rPr>
          <w:lang w:eastAsia="zh-CN"/>
        </w:rPr>
        <w:t>我儿，不可听了教训，而又偏离知识的言语。</w:t>
      </w:r>
      <w:r>
        <w:rPr>
          <w:lang w:eastAsia="zh-CN"/>
        </w:rPr>
        <w:br/>
        <w:t>28.</w:t>
      </w:r>
      <w:r>
        <w:rPr>
          <w:lang w:eastAsia="zh-CN"/>
        </w:rPr>
        <w:t>匪徒作见证戏笑公平。恶人的口吞下罪孽。</w:t>
      </w:r>
      <w:r>
        <w:rPr>
          <w:lang w:eastAsia="zh-CN"/>
        </w:rPr>
        <w:br/>
        <w:t>29.</w:t>
      </w:r>
      <w:r>
        <w:rPr>
          <w:lang w:eastAsia="zh-CN"/>
        </w:rPr>
        <w:t>刑罚是为亵慢人预备的。鞭打是为愚昧人的背预备的。</w:t>
      </w:r>
      <w:r>
        <w:rPr>
          <w:lang w:eastAsia="zh-CN"/>
        </w:rPr>
        <w:br/>
        <w:t>Chapter 20 of Proverbs</w:t>
      </w:r>
      <w:r>
        <w:rPr>
          <w:lang w:eastAsia="zh-CN"/>
        </w:rPr>
        <w:br/>
        <w:t>1.</w:t>
      </w:r>
      <w:r>
        <w:rPr>
          <w:lang w:eastAsia="zh-CN"/>
        </w:rPr>
        <w:t>酒能使人亵慢，浓酒使人喧嚷。</w:t>
      </w:r>
      <w:r w:rsidRPr="00DE13DE">
        <w:rPr>
          <w:color w:val="FF0000"/>
          <w:lang w:eastAsia="zh-CN"/>
        </w:rPr>
        <w:t>凡因酒错误的，就无智慧。</w:t>
      </w:r>
      <w:r>
        <w:rPr>
          <w:lang w:eastAsia="zh-CN"/>
        </w:rPr>
        <w:br/>
        <w:t>2.</w:t>
      </w:r>
      <w:r>
        <w:rPr>
          <w:lang w:eastAsia="zh-CN"/>
        </w:rPr>
        <w:t>王的威吓，如同狮子吼叫。惹动他怒的，是自害己命。</w:t>
      </w:r>
      <w:r>
        <w:rPr>
          <w:lang w:eastAsia="zh-CN"/>
        </w:rPr>
        <w:br/>
        <w:t>3.</w:t>
      </w:r>
      <w:r>
        <w:rPr>
          <w:lang w:eastAsia="zh-CN"/>
        </w:rPr>
        <w:t>远离分争，是人的尊荣。愚妄人都爱争闹。</w:t>
      </w:r>
      <w:r>
        <w:rPr>
          <w:lang w:eastAsia="zh-CN"/>
        </w:rPr>
        <w:br/>
        <w:t>4.</w:t>
      </w:r>
      <w:r>
        <w:rPr>
          <w:lang w:eastAsia="zh-CN"/>
        </w:rPr>
        <w:t>懒惰人因冬寒不肯耕种。到收割的时候，他必讨饭，而无所得。</w:t>
      </w:r>
      <w:r>
        <w:rPr>
          <w:lang w:eastAsia="zh-CN"/>
        </w:rPr>
        <w:br/>
        <w:t>5.</w:t>
      </w:r>
      <w:r>
        <w:rPr>
          <w:lang w:eastAsia="zh-CN"/>
        </w:rPr>
        <w:t>人心怀藏谋略，好像深水。惟明哲人，才能汲引出来。</w:t>
      </w:r>
      <w:r>
        <w:rPr>
          <w:lang w:eastAsia="zh-CN"/>
        </w:rPr>
        <w:br/>
        <w:t>6.</w:t>
      </w:r>
      <w:r>
        <w:rPr>
          <w:lang w:eastAsia="zh-CN"/>
        </w:rPr>
        <w:t>人多述说自己的仁慈。但忠信人谁能遇着呢？</w:t>
      </w:r>
      <w:r>
        <w:rPr>
          <w:lang w:eastAsia="zh-CN"/>
        </w:rPr>
        <w:br/>
        <w:t>7.</w:t>
      </w:r>
      <w:r>
        <w:rPr>
          <w:lang w:eastAsia="zh-CN"/>
        </w:rPr>
        <w:t>行为纯正的义人，他的子孙，是有福的。</w:t>
      </w:r>
      <w:r>
        <w:rPr>
          <w:lang w:eastAsia="zh-CN"/>
        </w:rPr>
        <w:br/>
        <w:t>8.</w:t>
      </w:r>
      <w:r>
        <w:rPr>
          <w:lang w:eastAsia="zh-CN"/>
        </w:rPr>
        <w:t>王坐在审判的位上，以眼目驱散诸恶。</w:t>
      </w:r>
      <w:r>
        <w:rPr>
          <w:lang w:eastAsia="zh-CN"/>
        </w:rPr>
        <w:br/>
        <w:t>9.</w:t>
      </w:r>
      <w:r>
        <w:rPr>
          <w:lang w:eastAsia="zh-CN"/>
        </w:rPr>
        <w:t>谁能说，我洁净了我的心。我脱净了我的罪。</w:t>
      </w:r>
      <w:r>
        <w:rPr>
          <w:lang w:eastAsia="zh-CN"/>
        </w:rPr>
        <w:br/>
        <w:t>10.</w:t>
      </w:r>
      <w:r>
        <w:rPr>
          <w:lang w:eastAsia="zh-CN"/>
        </w:rPr>
        <w:t>两样的法码，两样的升斗，都为耶和华所憎恶。</w:t>
      </w:r>
      <w:r>
        <w:rPr>
          <w:lang w:eastAsia="zh-CN"/>
        </w:rPr>
        <w:br/>
        <w:t>11.</w:t>
      </w:r>
      <w:r>
        <w:rPr>
          <w:lang w:eastAsia="zh-CN"/>
        </w:rPr>
        <w:t>孩童的动作，是清洁，是正直，都显明他的本性。</w:t>
      </w:r>
      <w:r>
        <w:rPr>
          <w:lang w:eastAsia="zh-CN"/>
        </w:rPr>
        <w:br/>
        <w:t>12.</w:t>
      </w:r>
      <w:r>
        <w:rPr>
          <w:lang w:eastAsia="zh-CN"/>
        </w:rPr>
        <w:t>能听的耳，能看的眼，都是耶和华所造的。</w:t>
      </w:r>
      <w:r>
        <w:rPr>
          <w:lang w:eastAsia="zh-CN"/>
        </w:rPr>
        <w:br/>
        <w:t>13.</w:t>
      </w:r>
      <w:r>
        <w:rPr>
          <w:lang w:eastAsia="zh-CN"/>
        </w:rPr>
        <w:t>不要贪睡，免致贫穷。眼要睁开，你就吃饱。</w:t>
      </w:r>
      <w:r>
        <w:rPr>
          <w:lang w:eastAsia="zh-CN"/>
        </w:rPr>
        <w:br/>
        <w:t>14.</w:t>
      </w:r>
      <w:r>
        <w:rPr>
          <w:lang w:eastAsia="zh-CN"/>
        </w:rPr>
        <w:t>买物的说，不好，不好。及至买去，他便自夸。</w:t>
      </w:r>
      <w:r>
        <w:rPr>
          <w:lang w:eastAsia="zh-CN"/>
        </w:rPr>
        <w:br/>
        <w:t>15.</w:t>
      </w:r>
      <w:r>
        <w:rPr>
          <w:lang w:eastAsia="zh-CN"/>
        </w:rPr>
        <w:t>有金子，和许多珍珠。（或作红宝石）惟有知识的嘴，乃为贵重的珍宝。</w:t>
      </w:r>
      <w:r>
        <w:rPr>
          <w:lang w:eastAsia="zh-CN"/>
        </w:rPr>
        <w:br/>
        <w:t>16.</w:t>
      </w:r>
      <w:r>
        <w:rPr>
          <w:lang w:eastAsia="zh-CN"/>
        </w:rPr>
        <w:t>谁为生人作保，就拿谁的衣服。谁为外人作保，谁就要承当。</w:t>
      </w:r>
      <w:r>
        <w:rPr>
          <w:lang w:eastAsia="zh-CN"/>
        </w:rPr>
        <w:br/>
        <w:t>17.</w:t>
      </w:r>
      <w:r>
        <w:rPr>
          <w:lang w:eastAsia="zh-CN"/>
        </w:rPr>
        <w:t>以虚谎而得的食物，人觉甘甜。但后来他的口，必充满尘沙。</w:t>
      </w:r>
      <w:r>
        <w:rPr>
          <w:lang w:eastAsia="zh-CN"/>
        </w:rPr>
        <w:br/>
      </w:r>
      <w:r>
        <w:rPr>
          <w:lang w:eastAsia="zh-CN"/>
        </w:rPr>
        <w:lastRenderedPageBreak/>
        <w:t>18.</w:t>
      </w:r>
      <w:r>
        <w:rPr>
          <w:lang w:eastAsia="zh-CN"/>
        </w:rPr>
        <w:t>计谋都凭筹算立定。打仗要凭智谋。</w:t>
      </w:r>
      <w:r>
        <w:rPr>
          <w:lang w:eastAsia="zh-CN"/>
        </w:rPr>
        <w:br/>
        <w:t>19.</w:t>
      </w:r>
      <w:r>
        <w:rPr>
          <w:lang w:eastAsia="zh-CN"/>
        </w:rPr>
        <w:t>往来传舌的，泄漏密事。大张嘴的不可与他结交。</w:t>
      </w:r>
      <w:r>
        <w:rPr>
          <w:lang w:eastAsia="zh-CN"/>
        </w:rPr>
        <w:br/>
        <w:t>20.</w:t>
      </w:r>
      <w:r>
        <w:rPr>
          <w:lang w:eastAsia="zh-CN"/>
        </w:rPr>
        <w:t>咒骂父母的，他的灯必灭，变为漆黑的黑暗。</w:t>
      </w:r>
      <w:r>
        <w:rPr>
          <w:lang w:eastAsia="zh-CN"/>
        </w:rPr>
        <w:br/>
        <w:t>21.</w:t>
      </w:r>
      <w:r>
        <w:rPr>
          <w:lang w:eastAsia="zh-CN"/>
        </w:rPr>
        <w:t>起初速得的产业，终久却不为福。</w:t>
      </w:r>
      <w:r>
        <w:rPr>
          <w:lang w:eastAsia="zh-CN"/>
        </w:rPr>
        <w:br/>
        <w:t>22.</w:t>
      </w:r>
      <w:r>
        <w:rPr>
          <w:lang w:eastAsia="zh-CN"/>
        </w:rPr>
        <w:t>你不要说，我要以恶报恶。要等候耶和华，他必拯救你。</w:t>
      </w:r>
      <w:r>
        <w:rPr>
          <w:lang w:eastAsia="zh-CN"/>
        </w:rPr>
        <w:br/>
        <w:t>23.</w:t>
      </w:r>
      <w:r>
        <w:rPr>
          <w:lang w:eastAsia="zh-CN"/>
        </w:rPr>
        <w:t>两样的法码，为耶和华所憎恶。诡诈的天平，也为不善。</w:t>
      </w:r>
      <w:r>
        <w:rPr>
          <w:lang w:eastAsia="zh-CN"/>
        </w:rPr>
        <w:br/>
        <w:t>24.</w:t>
      </w:r>
      <w:r>
        <w:rPr>
          <w:lang w:eastAsia="zh-CN"/>
        </w:rPr>
        <w:t>人的脚步，为耶和华所定。人岂能明白自己的路呢？</w:t>
      </w:r>
      <w:r>
        <w:rPr>
          <w:lang w:eastAsia="zh-CN"/>
        </w:rPr>
        <w:br/>
        <w:t>25.</w:t>
      </w:r>
      <w:r>
        <w:rPr>
          <w:lang w:eastAsia="zh-CN"/>
        </w:rPr>
        <w:t>人冒失说，这是圣物，许愿之后才查问，就是自陷网罗。</w:t>
      </w:r>
      <w:r>
        <w:rPr>
          <w:lang w:eastAsia="zh-CN"/>
        </w:rPr>
        <w:br/>
        <w:t>26.</w:t>
      </w:r>
      <w:r>
        <w:rPr>
          <w:lang w:eastAsia="zh-CN"/>
        </w:rPr>
        <w:t>智慧的王，簸散恶人，用碌碡滚轧他们。</w:t>
      </w:r>
      <w:r>
        <w:rPr>
          <w:lang w:eastAsia="zh-CN"/>
        </w:rPr>
        <w:br/>
        <w:t>27.</w:t>
      </w:r>
      <w:r w:rsidRPr="00DE13DE">
        <w:rPr>
          <w:color w:val="FF0000"/>
          <w:lang w:eastAsia="zh-CN"/>
        </w:rPr>
        <w:t>人的灵是耶和华的灯，鉴察人的心腹。</w:t>
      </w:r>
      <w:r>
        <w:rPr>
          <w:lang w:eastAsia="zh-CN"/>
        </w:rPr>
        <w:br/>
        <w:t>28.</w:t>
      </w:r>
      <w:r>
        <w:rPr>
          <w:lang w:eastAsia="zh-CN"/>
        </w:rPr>
        <w:t>王因仁慈和诚实，得以保全他的国位，也因仁慈立稳。</w:t>
      </w:r>
      <w:r>
        <w:rPr>
          <w:lang w:eastAsia="zh-CN"/>
        </w:rPr>
        <w:br/>
        <w:t>29.</w:t>
      </w:r>
      <w:r>
        <w:rPr>
          <w:lang w:eastAsia="zh-CN"/>
        </w:rPr>
        <w:t>强壮乃少年人的荣耀。白发为老年人的尊荣。</w:t>
      </w:r>
      <w:r>
        <w:rPr>
          <w:lang w:eastAsia="zh-CN"/>
        </w:rPr>
        <w:br/>
      </w:r>
      <w:r>
        <w:t>30.</w:t>
      </w:r>
      <w:r>
        <w:t>鞭伤除净人的罪恶。责打能入人的心腹。</w:t>
      </w:r>
      <w:r>
        <w:br/>
      </w:r>
    </w:p>
    <w:p w:rsidR="005E7EF3" w:rsidRDefault="006E3F7B">
      <w:pPr>
        <w:rPr>
          <w:lang w:eastAsia="zh-CN"/>
        </w:rPr>
      </w:pPr>
      <w:r>
        <w:t>********************************8</w:t>
      </w:r>
      <w:r>
        <w:t>月</w:t>
      </w:r>
      <w:r>
        <w:t>30</w:t>
      </w:r>
      <w:r>
        <w:t>日读经章节</w:t>
      </w:r>
      <w:r>
        <w:t>***************************</w:t>
      </w:r>
      <w:r>
        <w:br/>
        <w:t>Chapter 3 of 1_Thessalonians</w:t>
      </w:r>
      <w:r>
        <w:br/>
        <w:t>1.</w:t>
      </w:r>
      <w:r>
        <w:t>我们既不能再忍，就愿意独自等在雅典。</w:t>
      </w:r>
      <w:r>
        <w:br/>
        <w:t>2.</w:t>
      </w:r>
      <w:r>
        <w:t>打发我们的兄弟在基督福音上作神执事的提摩太前去，（作神执事的有古卷作与神同工的）坚固你们，并在你们所信的道上劝慰你们。</w:t>
      </w:r>
      <w:r>
        <w:br/>
      </w:r>
      <w:r>
        <w:rPr>
          <w:lang w:eastAsia="zh-CN"/>
        </w:rPr>
        <w:t>3.</w:t>
      </w:r>
      <w:r>
        <w:rPr>
          <w:lang w:eastAsia="zh-CN"/>
        </w:rPr>
        <w:t>免得有人被诸般患难摇动。因为</w:t>
      </w:r>
      <w:r w:rsidRPr="009F7E84">
        <w:rPr>
          <w:color w:val="FF0000"/>
          <w:lang w:eastAsia="zh-CN"/>
        </w:rPr>
        <w:t>你们自己知道我们受患难原是命定的</w:t>
      </w:r>
      <w:r>
        <w:rPr>
          <w:lang w:eastAsia="zh-CN"/>
        </w:rPr>
        <w:t>。</w:t>
      </w:r>
      <w:r>
        <w:rPr>
          <w:lang w:eastAsia="zh-CN"/>
        </w:rPr>
        <w:br/>
        <w:t>4.</w:t>
      </w:r>
      <w:r>
        <w:rPr>
          <w:lang w:eastAsia="zh-CN"/>
        </w:rPr>
        <w:t>我们在你们那里的时候，预先告诉你们，我们必受患难，以后果然应验了，你们也知道。</w:t>
      </w:r>
      <w:r>
        <w:rPr>
          <w:lang w:eastAsia="zh-CN"/>
        </w:rPr>
        <w:br/>
        <w:t>5.</w:t>
      </w:r>
      <w:r>
        <w:rPr>
          <w:lang w:eastAsia="zh-CN"/>
        </w:rPr>
        <w:t>为此，我既不能再忍，就打发人去，要晓得你们的信心如何，恐怕那诱惑人的到底诱惑了你们，叫我们的劳苦归于徒然。</w:t>
      </w:r>
      <w:r>
        <w:rPr>
          <w:lang w:eastAsia="zh-CN"/>
        </w:rPr>
        <w:br/>
        <w:t>6.</w:t>
      </w:r>
      <w:r>
        <w:rPr>
          <w:lang w:eastAsia="zh-CN"/>
        </w:rPr>
        <w:t>但提摩太刚才从你们那里回来，将你们信心和爱心的好消息报给我们，又说你们常常记念我们，切切地想见我们，如同我们想见你们一样。</w:t>
      </w:r>
      <w:r>
        <w:rPr>
          <w:lang w:eastAsia="zh-CN"/>
        </w:rPr>
        <w:br/>
        <w:t>7.</w:t>
      </w:r>
      <w:r>
        <w:rPr>
          <w:lang w:eastAsia="zh-CN"/>
        </w:rPr>
        <w:t>所以弟兄们，我们在一切困苦患难之中，因着你们的信心就得了安慰。</w:t>
      </w:r>
      <w:r>
        <w:rPr>
          <w:lang w:eastAsia="zh-CN"/>
        </w:rPr>
        <w:br/>
        <w:t>8.</w:t>
      </w:r>
      <w:r w:rsidRPr="00A06B40">
        <w:rPr>
          <w:color w:val="FF0000"/>
          <w:lang w:eastAsia="zh-CN"/>
        </w:rPr>
        <w:t>你们若靠主站立得稳，我们就活了。</w:t>
      </w:r>
      <w:r>
        <w:rPr>
          <w:lang w:eastAsia="zh-CN"/>
        </w:rPr>
        <w:br/>
        <w:t>9.</w:t>
      </w:r>
      <w:r>
        <w:rPr>
          <w:lang w:eastAsia="zh-CN"/>
        </w:rPr>
        <w:t>我们在神面前，因着你们甚是喜乐，为这一切喜乐，可用何等的感谢，为你们报答神呢？</w:t>
      </w:r>
      <w:r>
        <w:rPr>
          <w:lang w:eastAsia="zh-CN"/>
        </w:rPr>
        <w:br/>
        <w:t>10.</w:t>
      </w:r>
      <w:r>
        <w:rPr>
          <w:lang w:eastAsia="zh-CN"/>
        </w:rPr>
        <w:t>我们昼夜切切地祈求，要见你们的面，补满你们信心的不足。</w:t>
      </w:r>
      <w:r>
        <w:rPr>
          <w:lang w:eastAsia="zh-CN"/>
        </w:rPr>
        <w:br/>
        <w:t>11.</w:t>
      </w:r>
      <w:r>
        <w:rPr>
          <w:lang w:eastAsia="zh-CN"/>
        </w:rPr>
        <w:t>愿神我们的父，和我们的主耶稣，一直引领我们到你们那里去。</w:t>
      </w:r>
      <w:r>
        <w:rPr>
          <w:lang w:eastAsia="zh-CN"/>
        </w:rPr>
        <w:br/>
        <w:t>12.</w:t>
      </w:r>
      <w:r>
        <w:rPr>
          <w:lang w:eastAsia="zh-CN"/>
        </w:rPr>
        <w:t>又愿主叫你们彼此相爱的心，并爱众人的心，都能增长，充足，如同我们爱你们一样。</w:t>
      </w:r>
      <w:r>
        <w:rPr>
          <w:lang w:eastAsia="zh-CN"/>
        </w:rPr>
        <w:br/>
        <w:t>13.</w:t>
      </w:r>
      <w:r w:rsidRPr="00A06B40">
        <w:rPr>
          <w:color w:val="FF0000"/>
          <w:lang w:eastAsia="zh-CN"/>
        </w:rPr>
        <w:t>好使你们，当我们主耶稣同他众圣徒来的时候，在我们父神面前，心里坚固，成为圣洁，无可责备。</w:t>
      </w:r>
      <w:r>
        <w:rPr>
          <w:lang w:eastAsia="zh-CN"/>
        </w:rPr>
        <w:br/>
      </w:r>
      <w:r>
        <w:t>Chapter 21 of Proverbs</w:t>
      </w:r>
      <w:r>
        <w:br/>
        <w:t>1.</w:t>
      </w:r>
      <w:r w:rsidRPr="00A06B40">
        <w:rPr>
          <w:color w:val="FF0000"/>
        </w:rPr>
        <w:t>王的心在耶和华手中，好像陇沟的水，随意流转。</w:t>
      </w:r>
      <w:r>
        <w:br/>
        <w:t>2.</w:t>
      </w:r>
      <w:r>
        <w:t>人所行的，在自己眼中都看为正，惟有耶和华衡量人心。</w:t>
      </w:r>
      <w:r>
        <w:br/>
        <w:t>3.</w:t>
      </w:r>
      <w:r>
        <w:t>行仁义公平，比献祭更蒙耶和华悦纳。</w:t>
      </w:r>
      <w:r>
        <w:br/>
        <w:t>4.</w:t>
      </w:r>
      <w:r>
        <w:t>恶人发达，眼高心傲，这乃是罪。</w:t>
      </w:r>
      <w:r>
        <w:rPr>
          <w:lang w:eastAsia="zh-CN"/>
        </w:rPr>
        <w:t>（发达原文作灯）</w:t>
      </w:r>
      <w:r>
        <w:rPr>
          <w:lang w:eastAsia="zh-CN"/>
        </w:rPr>
        <w:br/>
        <w:t>5.</w:t>
      </w:r>
      <w:r>
        <w:rPr>
          <w:lang w:eastAsia="zh-CN"/>
        </w:rPr>
        <w:t>殷勤筹划的，足致丰裕。行事急躁的，都必缺乏。</w:t>
      </w:r>
      <w:r>
        <w:rPr>
          <w:lang w:eastAsia="zh-CN"/>
        </w:rPr>
        <w:br/>
      </w:r>
      <w:r>
        <w:rPr>
          <w:lang w:eastAsia="zh-CN"/>
        </w:rPr>
        <w:lastRenderedPageBreak/>
        <w:t>6.</w:t>
      </w:r>
      <w:r w:rsidRPr="00A06B40">
        <w:rPr>
          <w:color w:val="FF0000"/>
          <w:lang w:eastAsia="zh-CN"/>
        </w:rPr>
        <w:t>用诡诈之舌求财的，就是自己取死。所得之财，乃是吹来吹去的浮云。</w:t>
      </w:r>
      <w:r>
        <w:rPr>
          <w:lang w:eastAsia="zh-CN"/>
        </w:rPr>
        <w:br/>
        <w:t>7.</w:t>
      </w:r>
      <w:r>
        <w:rPr>
          <w:lang w:eastAsia="zh-CN"/>
        </w:rPr>
        <w:t>恶人的强暴，必将自己扫除。因他们不肯按公平行事。</w:t>
      </w:r>
      <w:r>
        <w:rPr>
          <w:lang w:eastAsia="zh-CN"/>
        </w:rPr>
        <w:br/>
        <w:t>8.</w:t>
      </w:r>
      <w:r>
        <w:rPr>
          <w:lang w:eastAsia="zh-CN"/>
        </w:rPr>
        <w:t>负罪之人的路，甚是弯曲。至于清洁的人，他所行的乃是正直。</w:t>
      </w:r>
      <w:r>
        <w:rPr>
          <w:lang w:eastAsia="zh-CN"/>
        </w:rPr>
        <w:br/>
        <w:t>9.</w:t>
      </w:r>
      <w:r w:rsidRPr="00A06B40">
        <w:rPr>
          <w:color w:val="FF0000"/>
          <w:lang w:eastAsia="zh-CN"/>
        </w:rPr>
        <w:t>宁可住在房顶的角上，不在宽阔的房屋，与争吵的妇人同住。</w:t>
      </w:r>
      <w:r>
        <w:rPr>
          <w:lang w:eastAsia="zh-CN"/>
        </w:rPr>
        <w:br/>
        <w:t>10.</w:t>
      </w:r>
      <w:r>
        <w:rPr>
          <w:lang w:eastAsia="zh-CN"/>
        </w:rPr>
        <w:t>恶人的心，乐人受祸。他眼并不怜恤邻舍。</w:t>
      </w:r>
      <w:r>
        <w:rPr>
          <w:lang w:eastAsia="zh-CN"/>
        </w:rPr>
        <w:br/>
        <w:t>11.</w:t>
      </w:r>
      <w:r>
        <w:rPr>
          <w:lang w:eastAsia="zh-CN"/>
        </w:rPr>
        <w:t>亵慢的人受刑罚，愚蒙的人就得智慧。智慧人受训诲，便得知识。</w:t>
      </w:r>
      <w:r>
        <w:rPr>
          <w:lang w:eastAsia="zh-CN"/>
        </w:rPr>
        <w:br/>
        <w:t>12.</w:t>
      </w:r>
      <w:r>
        <w:rPr>
          <w:lang w:eastAsia="zh-CN"/>
        </w:rPr>
        <w:t>义人思想恶人的家，知道恶人倾倒，必至灭亡。</w:t>
      </w:r>
      <w:r>
        <w:rPr>
          <w:lang w:eastAsia="zh-CN"/>
        </w:rPr>
        <w:br/>
        <w:t>13.</w:t>
      </w:r>
      <w:r>
        <w:rPr>
          <w:lang w:eastAsia="zh-CN"/>
        </w:rPr>
        <w:t>塞耳不听穷人哀求的，他将来呼吁也不蒙应允。</w:t>
      </w:r>
      <w:r>
        <w:rPr>
          <w:lang w:eastAsia="zh-CN"/>
        </w:rPr>
        <w:br/>
        <w:t>14.</w:t>
      </w:r>
      <w:r w:rsidRPr="00A06B40">
        <w:rPr>
          <w:color w:val="FF0000"/>
          <w:lang w:eastAsia="zh-CN"/>
        </w:rPr>
        <w:t>暗中送的礼物，挽回怒气。怀中搋的贿赂，止息暴怒。</w:t>
      </w:r>
      <w:r>
        <w:rPr>
          <w:lang w:eastAsia="zh-CN"/>
        </w:rPr>
        <w:br/>
        <w:t>15.</w:t>
      </w:r>
      <w:r>
        <w:rPr>
          <w:lang w:eastAsia="zh-CN"/>
        </w:rPr>
        <w:t>秉公行义，使义人喜乐，使作孽的人败坏。</w:t>
      </w:r>
      <w:r>
        <w:rPr>
          <w:lang w:eastAsia="zh-CN"/>
        </w:rPr>
        <w:br/>
        <w:t>16.</w:t>
      </w:r>
      <w:r>
        <w:rPr>
          <w:lang w:eastAsia="zh-CN"/>
        </w:rPr>
        <w:t>迷离通达道路的，必住在阴魂的会中。</w:t>
      </w:r>
      <w:r>
        <w:rPr>
          <w:lang w:eastAsia="zh-CN"/>
        </w:rPr>
        <w:br/>
        <w:t>17.</w:t>
      </w:r>
      <w:r>
        <w:rPr>
          <w:lang w:eastAsia="zh-CN"/>
        </w:rPr>
        <w:t>爱宴乐的，必致穷乏。好酒爱膏油的，必不富足。</w:t>
      </w:r>
      <w:r>
        <w:rPr>
          <w:lang w:eastAsia="zh-CN"/>
        </w:rPr>
        <w:br/>
        <w:t>18.</w:t>
      </w:r>
      <w:r>
        <w:rPr>
          <w:lang w:eastAsia="zh-CN"/>
        </w:rPr>
        <w:t>恶人作了义人的赎价。奸诈人代替正直人。</w:t>
      </w:r>
      <w:r>
        <w:rPr>
          <w:lang w:eastAsia="zh-CN"/>
        </w:rPr>
        <w:br/>
        <w:t>19.</w:t>
      </w:r>
      <w:r w:rsidRPr="00A06B40">
        <w:rPr>
          <w:color w:val="FF0000"/>
          <w:lang w:eastAsia="zh-CN"/>
        </w:rPr>
        <w:t>宁可住在旷野，不与争吵使气的妇人同住。</w:t>
      </w:r>
      <w:r>
        <w:rPr>
          <w:lang w:eastAsia="zh-CN"/>
        </w:rPr>
        <w:br/>
        <w:t>20.</w:t>
      </w:r>
      <w:r>
        <w:rPr>
          <w:lang w:eastAsia="zh-CN"/>
        </w:rPr>
        <w:t>智慧人家中积蓄宝物膏油。愚昧人随得来随吞下。</w:t>
      </w:r>
      <w:r>
        <w:rPr>
          <w:lang w:eastAsia="zh-CN"/>
        </w:rPr>
        <w:br/>
        <w:t>21.</w:t>
      </w:r>
      <w:r>
        <w:rPr>
          <w:lang w:eastAsia="zh-CN"/>
        </w:rPr>
        <w:t>追求公义仁慈的，就寻得生命，公义，和尊荣。</w:t>
      </w:r>
      <w:r>
        <w:rPr>
          <w:lang w:eastAsia="zh-CN"/>
        </w:rPr>
        <w:br/>
        <w:t>22.</w:t>
      </w:r>
      <w:r>
        <w:rPr>
          <w:lang w:eastAsia="zh-CN"/>
        </w:rPr>
        <w:t>智慧人爬上勇士的城墙，倾覆他所倚靠的坚垒。</w:t>
      </w:r>
      <w:r>
        <w:rPr>
          <w:lang w:eastAsia="zh-CN"/>
        </w:rPr>
        <w:br/>
        <w:t>23.</w:t>
      </w:r>
      <w:r>
        <w:rPr>
          <w:lang w:eastAsia="zh-CN"/>
        </w:rPr>
        <w:t>谨守口与舌的，就保守自己免受灾难。</w:t>
      </w:r>
      <w:r>
        <w:rPr>
          <w:lang w:eastAsia="zh-CN"/>
        </w:rPr>
        <w:br/>
        <w:t>24.</w:t>
      </w:r>
      <w:r>
        <w:rPr>
          <w:lang w:eastAsia="zh-CN"/>
        </w:rPr>
        <w:t>心骄气傲的人，名叫亵慢。他行事狂妄，都出于骄傲。</w:t>
      </w:r>
      <w:r>
        <w:rPr>
          <w:lang w:eastAsia="zh-CN"/>
        </w:rPr>
        <w:br/>
        <w:t>25.</w:t>
      </w:r>
      <w:r>
        <w:rPr>
          <w:lang w:eastAsia="zh-CN"/>
        </w:rPr>
        <w:t>懒惰人的心愿，将他杀害，因为他手不肯作工。</w:t>
      </w:r>
      <w:r>
        <w:rPr>
          <w:lang w:eastAsia="zh-CN"/>
        </w:rPr>
        <w:br/>
        <w:t>26.</w:t>
      </w:r>
      <w:r>
        <w:rPr>
          <w:lang w:eastAsia="zh-CN"/>
        </w:rPr>
        <w:t>有终日贪得无餍的，义人施舍而不吝惜。</w:t>
      </w:r>
      <w:r>
        <w:rPr>
          <w:lang w:eastAsia="zh-CN"/>
        </w:rPr>
        <w:br/>
        <w:t>27.</w:t>
      </w:r>
      <w:r>
        <w:rPr>
          <w:lang w:eastAsia="zh-CN"/>
        </w:rPr>
        <w:t>恶人的祭物是可憎的，何况他存恶意来献呢？</w:t>
      </w:r>
      <w:r>
        <w:rPr>
          <w:lang w:eastAsia="zh-CN"/>
        </w:rPr>
        <w:br/>
        <w:t>28.</w:t>
      </w:r>
      <w:r>
        <w:rPr>
          <w:lang w:eastAsia="zh-CN"/>
        </w:rPr>
        <w:t>作假见证的必灭亡，惟有听真情而言的，其言长存。</w:t>
      </w:r>
      <w:r>
        <w:rPr>
          <w:lang w:eastAsia="zh-CN"/>
        </w:rPr>
        <w:br/>
        <w:t>29.</w:t>
      </w:r>
      <w:r>
        <w:rPr>
          <w:lang w:eastAsia="zh-CN"/>
        </w:rPr>
        <w:t>恶人脸无羞耻，正直人行事坚定。</w:t>
      </w:r>
      <w:r>
        <w:rPr>
          <w:lang w:eastAsia="zh-CN"/>
        </w:rPr>
        <w:br/>
        <w:t>30.</w:t>
      </w:r>
      <w:r>
        <w:rPr>
          <w:lang w:eastAsia="zh-CN"/>
        </w:rPr>
        <w:t>没有人能以智慧，聪明，谋略，敌挡耶和华。</w:t>
      </w:r>
      <w:r>
        <w:rPr>
          <w:lang w:eastAsia="zh-CN"/>
        </w:rPr>
        <w:br/>
        <w:t>31.</w:t>
      </w:r>
      <w:r>
        <w:rPr>
          <w:lang w:eastAsia="zh-CN"/>
        </w:rPr>
        <w:t>马是为打仗之日预备的。</w:t>
      </w:r>
      <w:r w:rsidRPr="006E3F7B">
        <w:rPr>
          <w:color w:val="FF0000"/>
          <w:lang w:eastAsia="zh-CN"/>
        </w:rPr>
        <w:t>得胜乃在乎耶和华。</w:t>
      </w:r>
      <w:r>
        <w:rPr>
          <w:lang w:eastAsia="zh-CN"/>
        </w:rPr>
        <w:br/>
      </w:r>
      <w:r>
        <w:t>Chapter 22 of Proverbs</w:t>
      </w:r>
      <w:r>
        <w:br/>
        <w:t>1.</w:t>
      </w:r>
      <w:r>
        <w:t>美名胜过大财，恩宠强如金银。</w:t>
      </w:r>
      <w:r>
        <w:br/>
        <w:t>2.</w:t>
      </w:r>
      <w:r>
        <w:t>富户穷人，在世相遇，都为耶和华所造。</w:t>
      </w:r>
      <w:r>
        <w:br/>
        <w:t>3.</w:t>
      </w:r>
      <w:r>
        <w:t>通达人见祸藏躲。愚蒙人前往受害。</w:t>
      </w:r>
      <w:r>
        <w:br/>
        <w:t>4.</w:t>
      </w:r>
      <w:r w:rsidRPr="006E3F7B">
        <w:rPr>
          <w:color w:val="FF0000"/>
        </w:rPr>
        <w:t>敬畏耶和华心存谦卑，就得富有，尊荣，生命，为赏赐。</w:t>
      </w:r>
      <w:r>
        <w:br/>
      </w:r>
      <w:r>
        <w:rPr>
          <w:lang w:eastAsia="zh-CN"/>
        </w:rPr>
        <w:t>5.</w:t>
      </w:r>
      <w:r>
        <w:rPr>
          <w:lang w:eastAsia="zh-CN"/>
        </w:rPr>
        <w:t>乖僻人的路上，有荆棘和网罗。保守自己生命的。必要远离。</w:t>
      </w:r>
      <w:r>
        <w:rPr>
          <w:lang w:eastAsia="zh-CN"/>
        </w:rPr>
        <w:br/>
        <w:t>6.</w:t>
      </w:r>
      <w:r w:rsidRPr="006E3F7B">
        <w:rPr>
          <w:color w:val="FF0000"/>
          <w:lang w:eastAsia="zh-CN"/>
        </w:rPr>
        <w:t>教养孩童，使他走当行的道，就是到老他也不偏离。</w:t>
      </w:r>
      <w:r w:rsidRPr="006E3F7B">
        <w:rPr>
          <w:color w:val="FF0000"/>
          <w:lang w:eastAsia="zh-CN"/>
        </w:rPr>
        <w:br/>
      </w:r>
      <w:r>
        <w:rPr>
          <w:lang w:eastAsia="zh-CN"/>
        </w:rPr>
        <w:t>7.</w:t>
      </w:r>
      <w:r>
        <w:rPr>
          <w:lang w:eastAsia="zh-CN"/>
        </w:rPr>
        <w:t>富户管辖穷人，欠债的是债主的仆人。</w:t>
      </w:r>
      <w:r>
        <w:rPr>
          <w:lang w:eastAsia="zh-CN"/>
        </w:rPr>
        <w:br/>
        <w:t>8.</w:t>
      </w:r>
      <w:r>
        <w:rPr>
          <w:lang w:eastAsia="zh-CN"/>
        </w:rPr>
        <w:t>撒罪孽的，必收灾祸。他逞怒的杖，也必废掉。</w:t>
      </w:r>
      <w:r>
        <w:rPr>
          <w:lang w:eastAsia="zh-CN"/>
        </w:rPr>
        <w:br/>
        <w:t>9.</w:t>
      </w:r>
      <w:r>
        <w:rPr>
          <w:lang w:eastAsia="zh-CN"/>
        </w:rPr>
        <w:t>眼目慈善的，就必蒙福。因他将食物分给穷人。</w:t>
      </w:r>
      <w:r>
        <w:rPr>
          <w:lang w:eastAsia="zh-CN"/>
        </w:rPr>
        <w:br/>
        <w:t>10.</w:t>
      </w:r>
      <w:r>
        <w:rPr>
          <w:lang w:eastAsia="zh-CN"/>
        </w:rPr>
        <w:t>赶出亵慢人，争端就消除，分争和羞辱，也必止息。</w:t>
      </w:r>
      <w:r>
        <w:rPr>
          <w:lang w:eastAsia="zh-CN"/>
        </w:rPr>
        <w:br/>
        <w:t>11.</w:t>
      </w:r>
      <w:r>
        <w:rPr>
          <w:lang w:eastAsia="zh-CN"/>
        </w:rPr>
        <w:t>喜爱清心的人，因他嘴上的恩言，王必与他为友。</w:t>
      </w:r>
      <w:r>
        <w:rPr>
          <w:lang w:eastAsia="zh-CN"/>
        </w:rPr>
        <w:br/>
        <w:t>12.</w:t>
      </w:r>
      <w:r>
        <w:rPr>
          <w:lang w:eastAsia="zh-CN"/>
        </w:rPr>
        <w:t>耶和华的眼目，眷顾聪明人。却倾败奸诈人的言语。</w:t>
      </w:r>
      <w:r>
        <w:rPr>
          <w:lang w:eastAsia="zh-CN"/>
        </w:rPr>
        <w:br/>
      </w:r>
      <w:r>
        <w:rPr>
          <w:lang w:eastAsia="zh-CN"/>
        </w:rPr>
        <w:lastRenderedPageBreak/>
        <w:t>13.</w:t>
      </w:r>
      <w:r>
        <w:rPr>
          <w:lang w:eastAsia="zh-CN"/>
        </w:rPr>
        <w:t>懒惰人说，外头有狮子，我在街上，就必被杀。</w:t>
      </w:r>
      <w:r>
        <w:rPr>
          <w:lang w:eastAsia="zh-CN"/>
        </w:rPr>
        <w:br/>
        <w:t>14.</w:t>
      </w:r>
      <w:r>
        <w:rPr>
          <w:lang w:eastAsia="zh-CN"/>
        </w:rPr>
        <w:t>淫妇的口为深坑，耶和华所憎恶的，必陷在其中。</w:t>
      </w:r>
      <w:r>
        <w:rPr>
          <w:lang w:eastAsia="zh-CN"/>
        </w:rPr>
        <w:br/>
        <w:t>15.</w:t>
      </w:r>
      <w:r>
        <w:rPr>
          <w:lang w:eastAsia="zh-CN"/>
        </w:rPr>
        <w:t>愚蒙迷住孩童的心，用管教的杖可以远远赶除。</w:t>
      </w:r>
      <w:r>
        <w:rPr>
          <w:lang w:eastAsia="zh-CN"/>
        </w:rPr>
        <w:br/>
        <w:t>16.</w:t>
      </w:r>
      <w:r>
        <w:rPr>
          <w:lang w:eastAsia="zh-CN"/>
        </w:rPr>
        <w:t>欺压贫穷为要利己的，并送礼与富户的，都必缺乏。</w:t>
      </w:r>
      <w:r>
        <w:rPr>
          <w:lang w:eastAsia="zh-CN"/>
        </w:rPr>
        <w:br/>
        <w:t>17.</w:t>
      </w:r>
      <w:r>
        <w:rPr>
          <w:lang w:eastAsia="zh-CN"/>
        </w:rPr>
        <w:t>你须侧耳听受智慧人的言语，留心领会我的知识，</w:t>
      </w:r>
      <w:r>
        <w:rPr>
          <w:lang w:eastAsia="zh-CN"/>
        </w:rPr>
        <w:br/>
        <w:t>18.</w:t>
      </w:r>
      <w:r>
        <w:rPr>
          <w:lang w:eastAsia="zh-CN"/>
        </w:rPr>
        <w:t>你若心中存记，嘴上咬定，这便为美。</w:t>
      </w:r>
      <w:r>
        <w:rPr>
          <w:lang w:eastAsia="zh-CN"/>
        </w:rPr>
        <w:br/>
        <w:t>19.</w:t>
      </w:r>
      <w:r>
        <w:rPr>
          <w:lang w:eastAsia="zh-CN"/>
        </w:rPr>
        <w:t>我今日以此特特指教你，为要使你倚靠耶和华。</w:t>
      </w:r>
      <w:r>
        <w:rPr>
          <w:lang w:eastAsia="zh-CN"/>
        </w:rPr>
        <w:br/>
        <w:t>20.</w:t>
      </w:r>
      <w:r>
        <w:rPr>
          <w:lang w:eastAsia="zh-CN"/>
        </w:rPr>
        <w:t>谋略和知识的美事，我岂没有写给你吗？</w:t>
      </w:r>
      <w:r>
        <w:rPr>
          <w:lang w:eastAsia="zh-CN"/>
        </w:rPr>
        <w:br/>
        <w:t>21.</w:t>
      </w:r>
      <w:r>
        <w:rPr>
          <w:lang w:eastAsia="zh-CN"/>
        </w:rPr>
        <w:t>要使你知道真言的实理，你好将真言回覆那打发你来的人。</w:t>
      </w:r>
      <w:r>
        <w:rPr>
          <w:lang w:eastAsia="zh-CN"/>
        </w:rPr>
        <w:br/>
        <w:t>22.</w:t>
      </w:r>
      <w:r>
        <w:rPr>
          <w:lang w:eastAsia="zh-CN"/>
        </w:rPr>
        <w:t>贫穷人，你不可因他贫穷，就抢夺他的物。也不可在城门口欺压困苦人。</w:t>
      </w:r>
      <w:r>
        <w:rPr>
          <w:lang w:eastAsia="zh-CN"/>
        </w:rPr>
        <w:br/>
        <w:t>23.</w:t>
      </w:r>
      <w:r>
        <w:rPr>
          <w:lang w:eastAsia="zh-CN"/>
        </w:rPr>
        <w:t>因耶和华必为他辨屈。抢夺他的，耶和华必夺取那人的命。</w:t>
      </w:r>
      <w:r>
        <w:rPr>
          <w:lang w:eastAsia="zh-CN"/>
        </w:rPr>
        <w:br/>
        <w:t>24.</w:t>
      </w:r>
      <w:r w:rsidRPr="006E3F7B">
        <w:rPr>
          <w:color w:val="FF0000"/>
          <w:lang w:eastAsia="zh-CN"/>
        </w:rPr>
        <w:t>好生气的人，不可与他结交。暴怒的人，不可与他来往。</w:t>
      </w:r>
      <w:r>
        <w:rPr>
          <w:lang w:eastAsia="zh-CN"/>
        </w:rPr>
        <w:br/>
        <w:t>25.</w:t>
      </w:r>
      <w:r>
        <w:rPr>
          <w:lang w:eastAsia="zh-CN"/>
        </w:rPr>
        <w:t>恐怕你效法他的行为，自己就陷在网罗里。</w:t>
      </w:r>
      <w:r>
        <w:rPr>
          <w:lang w:eastAsia="zh-CN"/>
        </w:rPr>
        <w:br/>
        <w:t>26.</w:t>
      </w:r>
      <w:r>
        <w:rPr>
          <w:lang w:eastAsia="zh-CN"/>
        </w:rPr>
        <w:t>不要与人击掌，不要为欠债的作保。</w:t>
      </w:r>
      <w:r>
        <w:rPr>
          <w:lang w:eastAsia="zh-CN"/>
        </w:rPr>
        <w:br/>
        <w:t>27.</w:t>
      </w:r>
      <w:r>
        <w:rPr>
          <w:lang w:eastAsia="zh-CN"/>
        </w:rPr>
        <w:t>你若没有什么偿还，何必使人夺去你睡卧的床呢？</w:t>
      </w:r>
      <w:r>
        <w:rPr>
          <w:lang w:eastAsia="zh-CN"/>
        </w:rPr>
        <w:br/>
        <w:t>28.</w:t>
      </w:r>
      <w:r>
        <w:rPr>
          <w:lang w:eastAsia="zh-CN"/>
        </w:rPr>
        <w:t>你先祖所立的地界，你不可挪移。</w:t>
      </w:r>
      <w:r>
        <w:rPr>
          <w:lang w:eastAsia="zh-CN"/>
        </w:rPr>
        <w:br/>
        <w:t>29.</w:t>
      </w:r>
      <w:r>
        <w:rPr>
          <w:lang w:eastAsia="zh-CN"/>
        </w:rPr>
        <w:t>你看见办事殷勤的人吗？他必站在君王面前，必不站在下贱人面前。</w:t>
      </w:r>
      <w:r>
        <w:rPr>
          <w:lang w:eastAsia="zh-CN"/>
        </w:rPr>
        <w:br/>
      </w:r>
    </w:p>
    <w:p w:rsidR="001E5829" w:rsidRDefault="00CE7510">
      <w:pPr>
        <w:rPr>
          <w:lang w:eastAsia="zh-CN"/>
        </w:rPr>
      </w:pPr>
      <w:r>
        <w:rPr>
          <w:lang w:eastAsia="zh-CN"/>
        </w:rPr>
        <w:t>********************************8</w:t>
      </w:r>
      <w:r>
        <w:rPr>
          <w:lang w:eastAsia="zh-CN"/>
        </w:rPr>
        <w:t>月</w:t>
      </w:r>
      <w:r>
        <w:rPr>
          <w:lang w:eastAsia="zh-CN"/>
        </w:rPr>
        <w:t>31</w:t>
      </w:r>
      <w:r>
        <w:rPr>
          <w:lang w:eastAsia="zh-CN"/>
        </w:rPr>
        <w:t>日读经章节</w:t>
      </w:r>
      <w:r>
        <w:rPr>
          <w:lang w:eastAsia="zh-CN"/>
        </w:rPr>
        <w:t>***************************</w:t>
      </w:r>
      <w:r>
        <w:rPr>
          <w:lang w:eastAsia="zh-CN"/>
        </w:rPr>
        <w:br/>
        <w:t>Chapter 4 of 1_Thessalonians</w:t>
      </w:r>
      <w:r>
        <w:rPr>
          <w:lang w:eastAsia="zh-CN"/>
        </w:rPr>
        <w:br/>
        <w:t>1.</w:t>
      </w:r>
      <w:r>
        <w:rPr>
          <w:lang w:eastAsia="zh-CN"/>
        </w:rPr>
        <w:t>弟兄们，我还有话说。我们靠着主耶稣求你们，劝你们，你们既然受了我们的教训，知道该怎样行，可以</w:t>
      </w:r>
      <w:r>
        <w:rPr>
          <w:lang w:eastAsia="zh-CN"/>
        </w:rPr>
        <w:t>讨神的喜悦，就要照你们现在所行的，更加勉励。</w:t>
      </w:r>
      <w:r>
        <w:rPr>
          <w:lang w:eastAsia="zh-CN"/>
        </w:rPr>
        <w:br/>
        <w:t>2.</w:t>
      </w:r>
      <w:r>
        <w:rPr>
          <w:lang w:eastAsia="zh-CN"/>
        </w:rPr>
        <w:t>你们原晓得我们凭主耶稣传给你们什么命令。</w:t>
      </w:r>
      <w:r>
        <w:rPr>
          <w:lang w:eastAsia="zh-CN"/>
        </w:rPr>
        <w:br/>
        <w:t>3.</w:t>
      </w:r>
      <w:r w:rsidRPr="00E149D4">
        <w:rPr>
          <w:color w:val="FF0000"/>
          <w:lang w:eastAsia="zh-CN"/>
        </w:rPr>
        <w:t>神的旨意就是要你们成为圣洁，远避淫行</w:t>
      </w:r>
      <w:r>
        <w:rPr>
          <w:lang w:eastAsia="zh-CN"/>
        </w:rPr>
        <w:t>。</w:t>
      </w:r>
      <w:r>
        <w:rPr>
          <w:lang w:eastAsia="zh-CN"/>
        </w:rPr>
        <w:br/>
        <w:t>4.</w:t>
      </w:r>
      <w:r>
        <w:rPr>
          <w:lang w:eastAsia="zh-CN"/>
        </w:rPr>
        <w:t>要你们各人晓得怎样用圣洁尊贵，守着自己的身体。</w:t>
      </w:r>
      <w:r>
        <w:rPr>
          <w:lang w:eastAsia="zh-CN"/>
        </w:rPr>
        <w:br/>
        <w:t>5.</w:t>
      </w:r>
      <w:r>
        <w:rPr>
          <w:lang w:eastAsia="zh-CN"/>
        </w:rPr>
        <w:t>不放纵私欲的邪情，像那不认识神的外邦人。</w:t>
      </w:r>
      <w:r>
        <w:rPr>
          <w:lang w:eastAsia="zh-CN"/>
        </w:rPr>
        <w:br/>
        <w:t>6.</w:t>
      </w:r>
      <w:r>
        <w:rPr>
          <w:lang w:eastAsia="zh-CN"/>
        </w:rPr>
        <w:t>不要一个人在这事上越分，欺负他的弟兄。因为这一类的事，主必报应，正如我预先对你们说过，又切切嘱咐你们的。</w:t>
      </w:r>
      <w:r>
        <w:rPr>
          <w:lang w:eastAsia="zh-CN"/>
        </w:rPr>
        <w:br/>
        <w:t>7.</w:t>
      </w:r>
      <w:r w:rsidRPr="00E149D4">
        <w:rPr>
          <w:color w:val="FF0000"/>
          <w:lang w:eastAsia="zh-CN"/>
        </w:rPr>
        <w:t>神召我们，本不是要我们沾染污秽，乃是要我们成为圣洁</w:t>
      </w:r>
      <w:r>
        <w:rPr>
          <w:lang w:eastAsia="zh-CN"/>
        </w:rPr>
        <w:t>。</w:t>
      </w:r>
      <w:r>
        <w:rPr>
          <w:lang w:eastAsia="zh-CN"/>
        </w:rPr>
        <w:br/>
        <w:t>8.</w:t>
      </w:r>
      <w:r>
        <w:rPr>
          <w:lang w:eastAsia="zh-CN"/>
        </w:rPr>
        <w:t>所以那弃绝的，不是弃绝人，乃是弃绝那赐圣灵给你们的神。</w:t>
      </w:r>
      <w:r>
        <w:rPr>
          <w:lang w:eastAsia="zh-CN"/>
        </w:rPr>
        <w:br/>
        <w:t>9.</w:t>
      </w:r>
      <w:r>
        <w:rPr>
          <w:lang w:eastAsia="zh-CN"/>
        </w:rPr>
        <w:t>论到弟兄们相爱，不用人写信给你们，因为你们自己</w:t>
      </w:r>
      <w:r>
        <w:rPr>
          <w:lang w:eastAsia="zh-CN"/>
        </w:rPr>
        <w:t>蒙了神的教训，叫你们彼此相爱。</w:t>
      </w:r>
      <w:r>
        <w:rPr>
          <w:lang w:eastAsia="zh-CN"/>
        </w:rPr>
        <w:br/>
        <w:t>10.</w:t>
      </w:r>
      <w:r>
        <w:rPr>
          <w:lang w:eastAsia="zh-CN"/>
        </w:rPr>
        <w:t>你们向马其顿全地的众弟兄，固然是这样行，但我劝弟兄们要更加勉励。</w:t>
      </w:r>
      <w:r>
        <w:rPr>
          <w:lang w:eastAsia="zh-CN"/>
        </w:rPr>
        <w:br/>
        <w:t>11.</w:t>
      </w:r>
      <w:r w:rsidRPr="00E149D4">
        <w:rPr>
          <w:color w:val="FF0000"/>
          <w:lang w:eastAsia="zh-CN"/>
        </w:rPr>
        <w:t>又要立志作安静人，办自己的事，亲手作工</w:t>
      </w:r>
      <w:r>
        <w:rPr>
          <w:lang w:eastAsia="zh-CN"/>
        </w:rPr>
        <w:t>，正如我们从前所吩咐你们的。</w:t>
      </w:r>
      <w:r>
        <w:rPr>
          <w:lang w:eastAsia="zh-CN"/>
        </w:rPr>
        <w:br/>
        <w:t>12.</w:t>
      </w:r>
      <w:r w:rsidRPr="00E149D4">
        <w:rPr>
          <w:color w:val="FF0000"/>
          <w:lang w:eastAsia="zh-CN"/>
        </w:rPr>
        <w:t>叫你们可以向外人行事端正，自己也就没有什么缺乏了。</w:t>
      </w:r>
      <w:r>
        <w:rPr>
          <w:lang w:eastAsia="zh-CN"/>
        </w:rPr>
        <w:br/>
        <w:t>13.</w:t>
      </w:r>
      <w:r>
        <w:rPr>
          <w:lang w:eastAsia="zh-CN"/>
        </w:rPr>
        <w:t>论到睡了的人，我们不愿意弟兄们不知道，恐怕你们忧伤，像那些没有指望的人一样。</w:t>
      </w:r>
      <w:r>
        <w:rPr>
          <w:lang w:eastAsia="zh-CN"/>
        </w:rPr>
        <w:br/>
        <w:t>14.</w:t>
      </w:r>
      <w:r>
        <w:rPr>
          <w:lang w:eastAsia="zh-CN"/>
        </w:rPr>
        <w:t>我们若信耶稣死而复活了，那已经在耶稣里睡了的人，神也必将他与耶稣一同带来。</w:t>
      </w:r>
      <w:r>
        <w:rPr>
          <w:lang w:eastAsia="zh-CN"/>
        </w:rPr>
        <w:br/>
        <w:t>15.</w:t>
      </w:r>
      <w:r>
        <w:rPr>
          <w:lang w:eastAsia="zh-CN"/>
        </w:rPr>
        <w:t>我们现在照主的话告诉你们一件事。我们这活着还存留到主降临的人，断不能在那已经睡了的人之先。</w:t>
      </w:r>
      <w:r>
        <w:rPr>
          <w:lang w:eastAsia="zh-CN"/>
        </w:rPr>
        <w:br/>
        <w:t>16.</w:t>
      </w:r>
      <w:r>
        <w:rPr>
          <w:lang w:eastAsia="zh-CN"/>
        </w:rPr>
        <w:t>因为主</w:t>
      </w:r>
      <w:r>
        <w:rPr>
          <w:lang w:eastAsia="zh-CN"/>
        </w:rPr>
        <w:t>必亲自从天降临，有呼叫的声音，和天使长的声音，又有神的号吹响。</w:t>
      </w:r>
      <w:r w:rsidRPr="00E149D4">
        <w:rPr>
          <w:color w:val="FF0000"/>
          <w:lang w:eastAsia="zh-CN"/>
        </w:rPr>
        <w:t>那在基</w:t>
      </w:r>
      <w:r w:rsidRPr="00E149D4">
        <w:rPr>
          <w:color w:val="FF0000"/>
          <w:lang w:eastAsia="zh-CN"/>
        </w:rPr>
        <w:lastRenderedPageBreak/>
        <w:t>督里死了的人必先复活。</w:t>
      </w:r>
      <w:r>
        <w:rPr>
          <w:lang w:eastAsia="zh-CN"/>
        </w:rPr>
        <w:br/>
        <w:t>17.</w:t>
      </w:r>
      <w:r w:rsidRPr="00E149D4">
        <w:rPr>
          <w:color w:val="FF0000"/>
          <w:lang w:eastAsia="zh-CN"/>
        </w:rPr>
        <w:t>以后我们这活着还存留的人，必和他们一同被提到云里，在空中与主相遇。这样，我们就要和主永远同在。</w:t>
      </w:r>
      <w:r w:rsidRPr="00E149D4">
        <w:rPr>
          <w:color w:val="FF0000"/>
          <w:lang w:eastAsia="zh-CN"/>
        </w:rPr>
        <w:br/>
      </w:r>
      <w:r>
        <w:rPr>
          <w:lang w:eastAsia="zh-CN"/>
        </w:rPr>
        <w:t>18.</w:t>
      </w:r>
      <w:r>
        <w:rPr>
          <w:lang w:eastAsia="zh-CN"/>
        </w:rPr>
        <w:t>所以你们当用这些话彼此劝慰。</w:t>
      </w:r>
      <w:r>
        <w:rPr>
          <w:lang w:eastAsia="zh-CN"/>
        </w:rPr>
        <w:br/>
        <w:t>Chapter 23 of Proverbs</w:t>
      </w:r>
      <w:r>
        <w:rPr>
          <w:lang w:eastAsia="zh-CN"/>
        </w:rPr>
        <w:br/>
        <w:t>1.</w:t>
      </w:r>
      <w:r>
        <w:rPr>
          <w:lang w:eastAsia="zh-CN"/>
        </w:rPr>
        <w:t>你若与官长坐席，要留意在你面前的是谁。</w:t>
      </w:r>
      <w:r>
        <w:rPr>
          <w:lang w:eastAsia="zh-CN"/>
        </w:rPr>
        <w:br/>
        <w:t>2.</w:t>
      </w:r>
      <w:r>
        <w:rPr>
          <w:lang w:eastAsia="zh-CN"/>
        </w:rPr>
        <w:t>你若是贪食的，就当拿刀放在喉咙上。</w:t>
      </w:r>
      <w:r>
        <w:rPr>
          <w:lang w:eastAsia="zh-CN"/>
        </w:rPr>
        <w:br/>
        <w:t>3.</w:t>
      </w:r>
      <w:r>
        <w:rPr>
          <w:lang w:eastAsia="zh-CN"/>
        </w:rPr>
        <w:t>不可贪恋他的美食，因为是哄人的食物。</w:t>
      </w:r>
      <w:r>
        <w:rPr>
          <w:lang w:eastAsia="zh-CN"/>
        </w:rPr>
        <w:br/>
        <w:t>4.</w:t>
      </w:r>
      <w:r>
        <w:rPr>
          <w:lang w:eastAsia="zh-CN"/>
        </w:rPr>
        <w:t>不要劳碌求富。休仗自己的聪明。</w:t>
      </w:r>
      <w:r>
        <w:rPr>
          <w:lang w:eastAsia="zh-CN"/>
        </w:rPr>
        <w:br/>
        <w:t>5.</w:t>
      </w:r>
      <w:r>
        <w:rPr>
          <w:lang w:eastAsia="zh-CN"/>
        </w:rPr>
        <w:t>你岂要定睛在虚无的钱财上吗？因钱财必长翅膀，如鹰向天飞去。</w:t>
      </w:r>
      <w:r>
        <w:rPr>
          <w:lang w:eastAsia="zh-CN"/>
        </w:rPr>
        <w:br/>
        <w:t>6.</w:t>
      </w:r>
      <w:r>
        <w:rPr>
          <w:lang w:eastAsia="zh-CN"/>
        </w:rPr>
        <w:t>不要吃</w:t>
      </w:r>
      <w:r>
        <w:rPr>
          <w:lang w:eastAsia="zh-CN"/>
        </w:rPr>
        <w:t>恶眼人的饭。也不要贪他的美味。</w:t>
      </w:r>
      <w:r>
        <w:rPr>
          <w:lang w:eastAsia="zh-CN"/>
        </w:rPr>
        <w:br/>
        <w:t>7.</w:t>
      </w:r>
      <w:r>
        <w:rPr>
          <w:lang w:eastAsia="zh-CN"/>
        </w:rPr>
        <w:t>因为他心怎样思量，他为人就是怎样。他虽对你说，请吃，请喝。他的心却与你相背。</w:t>
      </w:r>
      <w:r>
        <w:rPr>
          <w:lang w:eastAsia="zh-CN"/>
        </w:rPr>
        <w:br/>
        <w:t>8.</w:t>
      </w:r>
      <w:r>
        <w:rPr>
          <w:lang w:eastAsia="zh-CN"/>
        </w:rPr>
        <w:t>你所吃的那点食物，必吐出来。你所说的甘美言语，也必落空。</w:t>
      </w:r>
      <w:r>
        <w:rPr>
          <w:lang w:eastAsia="zh-CN"/>
        </w:rPr>
        <w:br/>
        <w:t>9.</w:t>
      </w:r>
      <w:r w:rsidRPr="00E149D4">
        <w:rPr>
          <w:color w:val="FF0000"/>
          <w:lang w:eastAsia="zh-CN"/>
        </w:rPr>
        <w:t>你不要说话给愚昧人听。因他必藐视你智慧的言语。</w:t>
      </w:r>
      <w:r>
        <w:rPr>
          <w:lang w:eastAsia="zh-CN"/>
        </w:rPr>
        <w:br/>
        <w:t>10.</w:t>
      </w:r>
      <w:r>
        <w:rPr>
          <w:lang w:eastAsia="zh-CN"/>
        </w:rPr>
        <w:t>不可挪移古时的地界。也不可侵入孤儿的田地。</w:t>
      </w:r>
      <w:r>
        <w:rPr>
          <w:lang w:eastAsia="zh-CN"/>
        </w:rPr>
        <w:br/>
        <w:t>11.</w:t>
      </w:r>
      <w:r>
        <w:rPr>
          <w:lang w:eastAsia="zh-CN"/>
        </w:rPr>
        <w:t>因他们的救赎主，大有能力。他必向你为他们辨屈。</w:t>
      </w:r>
      <w:r>
        <w:rPr>
          <w:lang w:eastAsia="zh-CN"/>
        </w:rPr>
        <w:br/>
        <w:t>12.</w:t>
      </w:r>
      <w:r w:rsidRPr="00E149D4">
        <w:rPr>
          <w:color w:val="FF0000"/>
          <w:lang w:eastAsia="zh-CN"/>
        </w:rPr>
        <w:t>你要留心领受训诲。侧耳听从知识的言语。</w:t>
      </w:r>
      <w:r>
        <w:rPr>
          <w:lang w:eastAsia="zh-CN"/>
        </w:rPr>
        <w:br/>
        <w:t>13.</w:t>
      </w:r>
      <w:r>
        <w:rPr>
          <w:lang w:eastAsia="zh-CN"/>
        </w:rPr>
        <w:t>不可不管教孩童，你用杖打他，他必不至于死。</w:t>
      </w:r>
      <w:r>
        <w:rPr>
          <w:lang w:eastAsia="zh-CN"/>
        </w:rPr>
        <w:br/>
        <w:t>14.</w:t>
      </w:r>
      <w:r>
        <w:rPr>
          <w:lang w:eastAsia="zh-CN"/>
        </w:rPr>
        <w:t>你要用杖打他，就可以救他的灵魂免下阴间。</w:t>
      </w:r>
      <w:r>
        <w:rPr>
          <w:lang w:eastAsia="zh-CN"/>
        </w:rPr>
        <w:br/>
        <w:t>15.</w:t>
      </w:r>
      <w:r>
        <w:rPr>
          <w:lang w:eastAsia="zh-CN"/>
        </w:rPr>
        <w:t>我儿你心若存智慧，我的心也甚欢</w:t>
      </w:r>
      <w:r>
        <w:rPr>
          <w:lang w:eastAsia="zh-CN"/>
        </w:rPr>
        <w:t>喜。</w:t>
      </w:r>
      <w:r>
        <w:rPr>
          <w:lang w:eastAsia="zh-CN"/>
        </w:rPr>
        <w:br/>
        <w:t>16.</w:t>
      </w:r>
      <w:r>
        <w:rPr>
          <w:lang w:eastAsia="zh-CN"/>
        </w:rPr>
        <w:t>你的嘴若说正直话，我的心肠也必快乐。</w:t>
      </w:r>
      <w:r>
        <w:rPr>
          <w:lang w:eastAsia="zh-CN"/>
        </w:rPr>
        <w:br/>
        <w:t>17.</w:t>
      </w:r>
      <w:r>
        <w:rPr>
          <w:lang w:eastAsia="zh-CN"/>
        </w:rPr>
        <w:t>你心中不要嫉妒罪人。只要终日敬畏耶和华。</w:t>
      </w:r>
      <w:r>
        <w:rPr>
          <w:lang w:eastAsia="zh-CN"/>
        </w:rPr>
        <w:br/>
        <w:t>18.</w:t>
      </w:r>
      <w:r>
        <w:rPr>
          <w:lang w:eastAsia="zh-CN"/>
        </w:rPr>
        <w:t>因为至终必有善报。你的指望也不至断绝。</w:t>
      </w:r>
      <w:r>
        <w:rPr>
          <w:lang w:eastAsia="zh-CN"/>
        </w:rPr>
        <w:br/>
        <w:t>19.</w:t>
      </w:r>
      <w:r>
        <w:rPr>
          <w:lang w:eastAsia="zh-CN"/>
        </w:rPr>
        <w:t>我儿，你当听，当存智慧，好在正道上引导你的心。</w:t>
      </w:r>
      <w:r>
        <w:rPr>
          <w:lang w:eastAsia="zh-CN"/>
        </w:rPr>
        <w:br/>
        <w:t>20.</w:t>
      </w:r>
      <w:r>
        <w:rPr>
          <w:lang w:eastAsia="zh-CN"/>
        </w:rPr>
        <w:t>好饮酒的，好吃肉的，不要与他们来往。</w:t>
      </w:r>
      <w:r>
        <w:rPr>
          <w:lang w:eastAsia="zh-CN"/>
        </w:rPr>
        <w:br/>
        <w:t>21.</w:t>
      </w:r>
      <w:r>
        <w:rPr>
          <w:lang w:eastAsia="zh-CN"/>
        </w:rPr>
        <w:t>因为好酒贪食的，必致贫穷。好睡觉的，必穿破烂衣服。</w:t>
      </w:r>
      <w:r>
        <w:rPr>
          <w:lang w:eastAsia="zh-CN"/>
        </w:rPr>
        <w:br/>
        <w:t>22.</w:t>
      </w:r>
      <w:r>
        <w:rPr>
          <w:lang w:eastAsia="zh-CN"/>
        </w:rPr>
        <w:t>你要听从生你的父亲。你母亲老了，也不可藐视她。</w:t>
      </w:r>
      <w:r>
        <w:rPr>
          <w:lang w:eastAsia="zh-CN"/>
        </w:rPr>
        <w:br/>
        <w:t>23.</w:t>
      </w:r>
      <w:r>
        <w:rPr>
          <w:lang w:eastAsia="zh-CN"/>
        </w:rPr>
        <w:t>你当买真理。就是智慧，训诲，和聪明，也都不可卖。</w:t>
      </w:r>
      <w:r>
        <w:rPr>
          <w:lang w:eastAsia="zh-CN"/>
        </w:rPr>
        <w:br/>
        <w:t>24.</w:t>
      </w:r>
      <w:r>
        <w:rPr>
          <w:lang w:eastAsia="zh-CN"/>
        </w:rPr>
        <w:t>义人的父亲，必大得快乐。人生智慧的儿子，必因他欢喜。</w:t>
      </w:r>
      <w:r>
        <w:rPr>
          <w:lang w:eastAsia="zh-CN"/>
        </w:rPr>
        <w:br/>
        <w:t>25.</w:t>
      </w:r>
      <w:r>
        <w:rPr>
          <w:lang w:eastAsia="zh-CN"/>
        </w:rPr>
        <w:t>你要使父母欢喜。使生你的快乐。</w:t>
      </w:r>
      <w:r>
        <w:rPr>
          <w:lang w:eastAsia="zh-CN"/>
        </w:rPr>
        <w:br/>
        <w:t>26</w:t>
      </w:r>
      <w:r>
        <w:rPr>
          <w:lang w:eastAsia="zh-CN"/>
        </w:rPr>
        <w:t>.</w:t>
      </w:r>
      <w:r w:rsidRPr="00E149D4">
        <w:rPr>
          <w:color w:val="FF0000"/>
          <w:lang w:eastAsia="zh-CN"/>
        </w:rPr>
        <w:t>我儿，要将你的心归我。你的眼目，也要喜悦我的道路。</w:t>
      </w:r>
      <w:r>
        <w:rPr>
          <w:lang w:eastAsia="zh-CN"/>
        </w:rPr>
        <w:br/>
        <w:t>27.</w:t>
      </w:r>
      <w:r>
        <w:rPr>
          <w:lang w:eastAsia="zh-CN"/>
        </w:rPr>
        <w:t>妓女是深坑。外女是窄阱。</w:t>
      </w:r>
      <w:r>
        <w:rPr>
          <w:lang w:eastAsia="zh-CN"/>
        </w:rPr>
        <w:br/>
        <w:t>28.</w:t>
      </w:r>
      <w:r>
        <w:rPr>
          <w:lang w:eastAsia="zh-CN"/>
        </w:rPr>
        <w:t>她埋伏好像强盗，她使人中多有奸诈的。</w:t>
      </w:r>
      <w:r>
        <w:rPr>
          <w:lang w:eastAsia="zh-CN"/>
        </w:rPr>
        <w:br/>
        <w:t>29.</w:t>
      </w:r>
      <w:r>
        <w:rPr>
          <w:lang w:eastAsia="zh-CN"/>
        </w:rPr>
        <w:t>谁有祸患，谁有忧愁，谁有争斗，谁有哀叹，（或作怨言）谁无故受伤，谁眼目红赤。</w:t>
      </w:r>
      <w:r>
        <w:rPr>
          <w:lang w:eastAsia="zh-CN"/>
        </w:rPr>
        <w:br/>
        <w:t>30.</w:t>
      </w:r>
      <w:r>
        <w:rPr>
          <w:lang w:eastAsia="zh-CN"/>
        </w:rPr>
        <w:t>就是那流连饮酒，常去寻找调和酒的人。</w:t>
      </w:r>
      <w:r>
        <w:rPr>
          <w:lang w:eastAsia="zh-CN"/>
        </w:rPr>
        <w:br/>
        <w:t>31.</w:t>
      </w:r>
      <w:r w:rsidRPr="00CE7510">
        <w:rPr>
          <w:color w:val="FF0000"/>
          <w:lang w:eastAsia="zh-CN"/>
        </w:rPr>
        <w:t>酒发红，在杯中闪烁，你不可观看，虽然下咽舒畅，终久是咬你如蛇，刺你如毒蛇。</w:t>
      </w:r>
      <w:r>
        <w:rPr>
          <w:lang w:eastAsia="zh-CN"/>
        </w:rPr>
        <w:br/>
        <w:t>32.</w:t>
      </w:r>
      <w:r>
        <w:rPr>
          <w:lang w:eastAsia="zh-CN"/>
        </w:rPr>
        <w:br/>
        <w:t>33.</w:t>
      </w:r>
      <w:r>
        <w:rPr>
          <w:lang w:eastAsia="zh-CN"/>
        </w:rPr>
        <w:t>你眼必看见异怪的事。（异怪的事或作淫妇）你心必发出乖谬的话。</w:t>
      </w:r>
      <w:r>
        <w:rPr>
          <w:lang w:eastAsia="zh-CN"/>
        </w:rPr>
        <w:br/>
        <w:t>34.</w:t>
      </w:r>
      <w:r>
        <w:rPr>
          <w:lang w:eastAsia="zh-CN"/>
        </w:rPr>
        <w:t>你必像躺在海中，或像卧在桅杆上。</w:t>
      </w:r>
      <w:r>
        <w:rPr>
          <w:lang w:eastAsia="zh-CN"/>
        </w:rPr>
        <w:br/>
      </w:r>
      <w:r>
        <w:rPr>
          <w:lang w:eastAsia="zh-CN"/>
        </w:rPr>
        <w:lastRenderedPageBreak/>
        <w:t>35.</w:t>
      </w:r>
      <w:r>
        <w:rPr>
          <w:lang w:eastAsia="zh-CN"/>
        </w:rPr>
        <w:t>你必说，人打我，我却未受伤，人鞭打我，我竟不觉得，</w:t>
      </w:r>
      <w:r>
        <w:rPr>
          <w:lang w:eastAsia="zh-CN"/>
        </w:rPr>
        <w:t>我几时清醒，我仍去寻酒。</w:t>
      </w:r>
      <w:r>
        <w:rPr>
          <w:lang w:eastAsia="zh-CN"/>
        </w:rPr>
        <w:br/>
        <w:t>Chapter 24 of Proverbs</w:t>
      </w:r>
      <w:r>
        <w:rPr>
          <w:lang w:eastAsia="zh-CN"/>
        </w:rPr>
        <w:br/>
        <w:t>1.</w:t>
      </w:r>
      <w:r>
        <w:rPr>
          <w:lang w:eastAsia="zh-CN"/>
        </w:rPr>
        <w:t>你不要嫉妒恶人，也不要起意与他们相处。</w:t>
      </w:r>
      <w:r>
        <w:rPr>
          <w:lang w:eastAsia="zh-CN"/>
        </w:rPr>
        <w:br/>
        <w:t>2.</w:t>
      </w:r>
      <w:r>
        <w:rPr>
          <w:lang w:eastAsia="zh-CN"/>
        </w:rPr>
        <w:t>因为他们的心，图谋强暴。他们的口谈论奸恶。</w:t>
      </w:r>
      <w:r>
        <w:rPr>
          <w:lang w:eastAsia="zh-CN"/>
        </w:rPr>
        <w:br/>
        <w:t>3.</w:t>
      </w:r>
      <w:r w:rsidRPr="00CE7510">
        <w:rPr>
          <w:color w:val="FF0000"/>
          <w:lang w:eastAsia="zh-CN"/>
        </w:rPr>
        <w:t>房屋因智慧建造，又因聪明立稳。</w:t>
      </w:r>
      <w:r>
        <w:rPr>
          <w:lang w:eastAsia="zh-CN"/>
        </w:rPr>
        <w:br/>
        <w:t>4.</w:t>
      </w:r>
      <w:r>
        <w:rPr>
          <w:lang w:eastAsia="zh-CN"/>
        </w:rPr>
        <w:t>其中因知识充满各样美好宝贵的财物。</w:t>
      </w:r>
      <w:r>
        <w:rPr>
          <w:lang w:eastAsia="zh-CN"/>
        </w:rPr>
        <w:br/>
        <w:t>5.</w:t>
      </w:r>
      <w:r>
        <w:rPr>
          <w:lang w:eastAsia="zh-CN"/>
        </w:rPr>
        <w:t>智慧人大有能力。有知识的人，力上加力。</w:t>
      </w:r>
      <w:r>
        <w:rPr>
          <w:lang w:eastAsia="zh-CN"/>
        </w:rPr>
        <w:br/>
        <w:t>6.</w:t>
      </w:r>
      <w:r>
        <w:rPr>
          <w:lang w:eastAsia="zh-CN"/>
        </w:rPr>
        <w:t>你去打仗，要凭智谋。谋士众多，人便得胜。</w:t>
      </w:r>
      <w:r>
        <w:rPr>
          <w:lang w:eastAsia="zh-CN"/>
        </w:rPr>
        <w:br/>
        <w:t>7.</w:t>
      </w:r>
      <w:r>
        <w:rPr>
          <w:lang w:eastAsia="zh-CN"/>
        </w:rPr>
        <w:t>智慧极高，非愚昧人所能及，所以在城门内，不敢开口。</w:t>
      </w:r>
      <w:r>
        <w:rPr>
          <w:lang w:eastAsia="zh-CN"/>
        </w:rPr>
        <w:br/>
        <w:t>8.</w:t>
      </w:r>
      <w:r>
        <w:rPr>
          <w:lang w:eastAsia="zh-CN"/>
        </w:rPr>
        <w:t>设计作恶的，必称为奸人。</w:t>
      </w:r>
      <w:r>
        <w:rPr>
          <w:lang w:eastAsia="zh-CN"/>
        </w:rPr>
        <w:br/>
        <w:t>9.</w:t>
      </w:r>
      <w:r>
        <w:rPr>
          <w:lang w:eastAsia="zh-CN"/>
        </w:rPr>
        <w:t>愚妄人的思念，乃是罪恶。亵慢者为人所憎恶。</w:t>
      </w:r>
      <w:r>
        <w:rPr>
          <w:lang w:eastAsia="zh-CN"/>
        </w:rPr>
        <w:br/>
        <w:t>10.</w:t>
      </w:r>
      <w:r>
        <w:rPr>
          <w:lang w:eastAsia="zh-CN"/>
        </w:rPr>
        <w:t>你在患难之日若胆怯，你的力量就微小。</w:t>
      </w:r>
      <w:r>
        <w:rPr>
          <w:lang w:eastAsia="zh-CN"/>
        </w:rPr>
        <w:br/>
        <w:t>11</w:t>
      </w:r>
      <w:r>
        <w:rPr>
          <w:lang w:eastAsia="zh-CN"/>
        </w:rPr>
        <w:t>.</w:t>
      </w:r>
      <w:r>
        <w:rPr>
          <w:lang w:eastAsia="zh-CN"/>
        </w:rPr>
        <w:t>人被拉到死地，你要解救。人将被杀，你须拦阻。</w:t>
      </w:r>
      <w:r>
        <w:rPr>
          <w:lang w:eastAsia="zh-CN"/>
        </w:rPr>
        <w:br/>
        <w:t>12.</w:t>
      </w:r>
      <w:r>
        <w:rPr>
          <w:lang w:eastAsia="zh-CN"/>
        </w:rPr>
        <w:t>你若说，这事我未曾知道。那衡量人心的，岂不明白吗？保守你命的，岂不知道吗？他岂不按各人所行的，报应各人吗？</w:t>
      </w:r>
      <w:r>
        <w:rPr>
          <w:lang w:eastAsia="zh-CN"/>
        </w:rPr>
        <w:br/>
        <w:t>13.</w:t>
      </w:r>
      <w:r>
        <w:rPr>
          <w:lang w:eastAsia="zh-CN"/>
        </w:rPr>
        <w:t>我儿，你要吃蜜，因为是好的。吃蜂房下滴的蜜，便觉甘甜。</w:t>
      </w:r>
      <w:r>
        <w:rPr>
          <w:lang w:eastAsia="zh-CN"/>
        </w:rPr>
        <w:br/>
        <w:t>14.</w:t>
      </w:r>
      <w:r>
        <w:rPr>
          <w:lang w:eastAsia="zh-CN"/>
        </w:rPr>
        <w:t>你心得了智慧，也必觉得如此。你若找着，至终必有善报。你的指望，也不至断绝。</w:t>
      </w:r>
      <w:r>
        <w:rPr>
          <w:lang w:eastAsia="zh-CN"/>
        </w:rPr>
        <w:br/>
        <w:t>15.</w:t>
      </w:r>
      <w:r>
        <w:rPr>
          <w:lang w:eastAsia="zh-CN"/>
        </w:rPr>
        <w:t>你这恶人，不要埋伏攻击义人的家。不要毁坏他安居之所。</w:t>
      </w:r>
      <w:r>
        <w:rPr>
          <w:lang w:eastAsia="zh-CN"/>
        </w:rPr>
        <w:br/>
        <w:t>16.</w:t>
      </w:r>
      <w:r w:rsidRPr="00CE7510">
        <w:rPr>
          <w:color w:val="FF0000"/>
          <w:lang w:eastAsia="zh-CN"/>
        </w:rPr>
        <w:t>因为义人虽七次跌倒，仍必兴起。恶人却被祸患倾倒。</w:t>
      </w:r>
      <w:r>
        <w:rPr>
          <w:lang w:eastAsia="zh-CN"/>
        </w:rPr>
        <w:br/>
        <w:t>17.</w:t>
      </w:r>
      <w:r>
        <w:rPr>
          <w:lang w:eastAsia="zh-CN"/>
        </w:rPr>
        <w:t>你仇敌跌倒，你不要欢喜。他倾倒，你心不要快乐。</w:t>
      </w:r>
      <w:r>
        <w:rPr>
          <w:lang w:eastAsia="zh-CN"/>
        </w:rPr>
        <w:br/>
        <w:t>18.</w:t>
      </w:r>
      <w:r>
        <w:rPr>
          <w:lang w:eastAsia="zh-CN"/>
        </w:rPr>
        <w:t>恐怕耶和华看见就不喜悦，将怒气</w:t>
      </w:r>
      <w:r>
        <w:rPr>
          <w:lang w:eastAsia="zh-CN"/>
        </w:rPr>
        <w:t>从仇敌身上转过来。</w:t>
      </w:r>
      <w:r>
        <w:rPr>
          <w:lang w:eastAsia="zh-CN"/>
        </w:rPr>
        <w:br/>
        <w:t>19.</w:t>
      </w:r>
      <w:r>
        <w:rPr>
          <w:lang w:eastAsia="zh-CN"/>
        </w:rPr>
        <w:t>不要为作恶的心怀不平。也不要嫉妒恶人。</w:t>
      </w:r>
      <w:r>
        <w:rPr>
          <w:lang w:eastAsia="zh-CN"/>
        </w:rPr>
        <w:br/>
        <w:t>20.</w:t>
      </w:r>
      <w:r>
        <w:rPr>
          <w:lang w:eastAsia="zh-CN"/>
        </w:rPr>
        <w:t>因为恶人终不得善报。恶人的灯也必熄灭。</w:t>
      </w:r>
      <w:r>
        <w:rPr>
          <w:lang w:eastAsia="zh-CN"/>
        </w:rPr>
        <w:br/>
        <w:t>21.</w:t>
      </w:r>
      <w:r>
        <w:rPr>
          <w:lang w:eastAsia="zh-CN"/>
        </w:rPr>
        <w:t>我儿，你要敬畏耶和华与君王。不要与反覆无常的人结交。</w:t>
      </w:r>
      <w:r>
        <w:rPr>
          <w:lang w:eastAsia="zh-CN"/>
        </w:rPr>
        <w:br/>
        <w:t>22.</w:t>
      </w:r>
      <w:r>
        <w:rPr>
          <w:lang w:eastAsia="zh-CN"/>
        </w:rPr>
        <w:t>因为他们的灾难，必忽然而起。耶和华与君王所施行的毁灭，谁能知道呢？</w:t>
      </w:r>
      <w:r>
        <w:rPr>
          <w:lang w:eastAsia="zh-CN"/>
        </w:rPr>
        <w:br/>
        <w:t>23.</w:t>
      </w:r>
      <w:r>
        <w:rPr>
          <w:lang w:eastAsia="zh-CN"/>
        </w:rPr>
        <w:t>以下也是智慧人的箴言。审判时看人情面，是不好的。</w:t>
      </w:r>
      <w:r>
        <w:rPr>
          <w:lang w:eastAsia="zh-CN"/>
        </w:rPr>
        <w:br/>
        <w:t>24.</w:t>
      </w:r>
      <w:r>
        <w:rPr>
          <w:lang w:eastAsia="zh-CN"/>
        </w:rPr>
        <w:t>对恶人说，你是义人的，这人万民必咒诅，列邦必憎恶。</w:t>
      </w:r>
      <w:r>
        <w:rPr>
          <w:lang w:eastAsia="zh-CN"/>
        </w:rPr>
        <w:br/>
        <w:t>25.</w:t>
      </w:r>
      <w:r>
        <w:rPr>
          <w:lang w:eastAsia="zh-CN"/>
        </w:rPr>
        <w:t>责备恶人的，必得喜悦。美好的福，也必临到他。</w:t>
      </w:r>
      <w:r>
        <w:rPr>
          <w:lang w:eastAsia="zh-CN"/>
        </w:rPr>
        <w:br/>
        <w:t>26.</w:t>
      </w:r>
      <w:r>
        <w:rPr>
          <w:lang w:eastAsia="zh-CN"/>
        </w:rPr>
        <w:t>应对正直的，犹如与人亲嘴。</w:t>
      </w:r>
      <w:r>
        <w:rPr>
          <w:lang w:eastAsia="zh-CN"/>
        </w:rPr>
        <w:br/>
        <w:t>27.</w:t>
      </w:r>
      <w:r>
        <w:rPr>
          <w:lang w:eastAsia="zh-CN"/>
        </w:rPr>
        <w:t>你要在外头预备工料，在田间办理整齐，然后建造房屋。</w:t>
      </w:r>
      <w:r>
        <w:rPr>
          <w:lang w:eastAsia="zh-CN"/>
        </w:rPr>
        <w:br/>
        <w:t>28.</w:t>
      </w:r>
      <w:r>
        <w:rPr>
          <w:lang w:eastAsia="zh-CN"/>
        </w:rPr>
        <w:t>不</w:t>
      </w:r>
      <w:r>
        <w:rPr>
          <w:lang w:eastAsia="zh-CN"/>
        </w:rPr>
        <w:t>可无故作见证，陷害邻舍。也不可用嘴欺骗人。</w:t>
      </w:r>
      <w:bookmarkStart w:id="0" w:name="_GoBack"/>
      <w:bookmarkEnd w:id="0"/>
      <w:r>
        <w:rPr>
          <w:lang w:eastAsia="zh-CN"/>
        </w:rPr>
        <w:br/>
        <w:t>29.</w:t>
      </w:r>
      <w:r>
        <w:rPr>
          <w:lang w:eastAsia="zh-CN"/>
        </w:rPr>
        <w:t>不可说，人怎样待我，我也怎样待他，我必照他所行的报复他。</w:t>
      </w:r>
      <w:r>
        <w:rPr>
          <w:lang w:eastAsia="zh-CN"/>
        </w:rPr>
        <w:br/>
        <w:t>30.</w:t>
      </w:r>
      <w:r>
        <w:rPr>
          <w:lang w:eastAsia="zh-CN"/>
        </w:rPr>
        <w:t>我经过懒惰人的田地，无知人的葡萄园。</w:t>
      </w:r>
      <w:r>
        <w:rPr>
          <w:lang w:eastAsia="zh-CN"/>
        </w:rPr>
        <w:br/>
        <w:t>31.</w:t>
      </w:r>
      <w:r>
        <w:rPr>
          <w:lang w:eastAsia="zh-CN"/>
        </w:rPr>
        <w:t>荆棘长满了地皮，刺草遮盖了田面，石墙也坍塌了。</w:t>
      </w:r>
      <w:r>
        <w:rPr>
          <w:lang w:eastAsia="zh-CN"/>
        </w:rPr>
        <w:br/>
        <w:t>32.</w:t>
      </w:r>
      <w:r>
        <w:rPr>
          <w:lang w:eastAsia="zh-CN"/>
        </w:rPr>
        <w:t>我看见就留心思想，我看着就领了训诲。</w:t>
      </w:r>
      <w:r>
        <w:rPr>
          <w:lang w:eastAsia="zh-CN"/>
        </w:rPr>
        <w:br/>
        <w:t>33.</w:t>
      </w:r>
      <w:r>
        <w:rPr>
          <w:lang w:eastAsia="zh-CN"/>
        </w:rPr>
        <w:t>再睡片时，打盹片时，抱着手躺卧片时，</w:t>
      </w:r>
      <w:r>
        <w:rPr>
          <w:lang w:eastAsia="zh-CN"/>
        </w:rPr>
        <w:br/>
        <w:t>34.</w:t>
      </w:r>
      <w:r>
        <w:rPr>
          <w:lang w:eastAsia="zh-CN"/>
        </w:rPr>
        <w:t>你的贫穷，就必如强盗速来，你的缺乏，仿佛拿兵器的人来到。</w:t>
      </w:r>
      <w:r>
        <w:rPr>
          <w:lang w:eastAsia="zh-CN"/>
        </w:rPr>
        <w:br/>
      </w:r>
    </w:p>
    <w:sectPr w:rsidR="001E58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F52D5"/>
    <w:rsid w:val="0015074B"/>
    <w:rsid w:val="00193F0E"/>
    <w:rsid w:val="001B56C2"/>
    <w:rsid w:val="001E5829"/>
    <w:rsid w:val="002024F2"/>
    <w:rsid w:val="0029639D"/>
    <w:rsid w:val="002B5898"/>
    <w:rsid w:val="002E561F"/>
    <w:rsid w:val="00326F90"/>
    <w:rsid w:val="00402ABA"/>
    <w:rsid w:val="00461178"/>
    <w:rsid w:val="005003C9"/>
    <w:rsid w:val="005E1B09"/>
    <w:rsid w:val="005E7EF3"/>
    <w:rsid w:val="006E3F7B"/>
    <w:rsid w:val="00706518"/>
    <w:rsid w:val="007272D0"/>
    <w:rsid w:val="00850252"/>
    <w:rsid w:val="00852FEF"/>
    <w:rsid w:val="00873B0D"/>
    <w:rsid w:val="00991956"/>
    <w:rsid w:val="009F7E84"/>
    <w:rsid w:val="00A06B40"/>
    <w:rsid w:val="00A839E6"/>
    <w:rsid w:val="00AA1D8D"/>
    <w:rsid w:val="00B47730"/>
    <w:rsid w:val="00C67445"/>
    <w:rsid w:val="00CA5993"/>
    <w:rsid w:val="00CB0664"/>
    <w:rsid w:val="00CE7510"/>
    <w:rsid w:val="00D6517A"/>
    <w:rsid w:val="00DE13DE"/>
    <w:rsid w:val="00E149D4"/>
    <w:rsid w:val="00FC693F"/>
    <w:rsid w:val="00FD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A5E8CD-D622-6044-BA74-A4846E245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1E89A5-CB28-4544-BEBB-782B43376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19</Pages>
  <Words>2735</Words>
  <Characters>15592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Canrong Qiu</cp:lastModifiedBy>
  <cp:revision>13</cp:revision>
  <dcterms:created xsi:type="dcterms:W3CDTF">2013-12-23T23:15:00Z</dcterms:created>
  <dcterms:modified xsi:type="dcterms:W3CDTF">2018-08-31T05:00:00Z</dcterms:modified>
  <cp:category/>
</cp:coreProperties>
</file>