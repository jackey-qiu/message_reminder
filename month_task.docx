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8月主日崇拜服侍表</w:t>
        <w:br/>
      </w:r>
    </w:p>
    <w:p>
      <w:r>
        <w:t xml:space="preserve">日期         5日           12日          19日          26日          </w:t>
        <w:br/>
        <w:t xml:space="preserve">领诗         若涵         柏万         李志         君昊         </w:t>
        <w:br/>
        <w:t xml:space="preserve">司乐         柏万         昀晏         泰禾         曜宏         </w:t>
        <w:br/>
        <w:t xml:space="preserve">音控         以恒         灿荣         君昊         成禾         </w:t>
        <w:br/>
        <w:t xml:space="preserve">司会         元鹏         李志         曜宏         兴伟         </w:t>
        <w:br/>
        <w:t xml:space="preserve">圣餐         卢伟         无            无            无            </w:t>
        <w:br/>
        <w:t xml:space="preserve">讲道         蔡牧师      蔡牧师      蔡牧师      蔡牧师      </w:t>
        <w:br/>
        <w:t xml:space="preserve">茶点         志钰         自超         董婷         燕杉         </w:t>
        <w:br/>
        <w:t xml:space="preserve">打扫         灿荣         自超         董婷         燕杉         </w:t>
        <w:br/>
        <w:t xml:space="preserve">接待         董婷         君昊         灿荣         佳宁         </w:t>
        <w:br/>
        <w:t xml:space="preserve">儿童         蔡师母      文佳         岩美         悦茜         </w:t>
        <w:br/>
        <w:t xml:space="preserve">助手         天洵         蔡师母      宗尉         蔡师母      </w:t>
        <w:br/>
      </w:r>
    </w:p>
    <w:p>
      <w:r>
        <w:t>8月周五查经服侍表</w:t>
        <w:br/>
      </w:r>
    </w:p>
    <w:p>
      <w:r>
        <w:t xml:space="preserve">日期         3日           10日          17日          24日          31日          </w:t>
        <w:br/>
        <w:t xml:space="preserve">领诗         以恒         卢伟         董婷         蔡师母      曜宏         </w:t>
        <w:br/>
        <w:t xml:space="preserve">司乐         泰禾         柏万         蔡师母      曜宏         泰禾         </w:t>
        <w:br/>
        <w:t xml:space="preserve">带领1        曜宏         灿荣         兴伟         君昊         明星         </w:t>
        <w:br/>
        <w:t xml:space="preserve">带领2        悦茜         明亮         佳宁         卢伟         李志         </w:t>
        <w:br/>
        <w:t xml:space="preserve">经文         创32章       创33章       创34章       创35章       创36章       </w:t>
        <w:br/>
        <w:t xml:space="preserve">茶点         刘欢         李志         蔡师母      佳宁         成禾         </w:t>
        <w:br/>
        <w:t xml:space="preserve">打扫         刘欢         李志         蔡师母      佳宁         成禾       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