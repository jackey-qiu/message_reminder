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********************************11月24日读经章节***************************</w:t>
        <w:br/>
        <w:t>Chapter 2 of 2_Peter</w:t>
        <w:br/>
        <w:t>1.从前在百姓中有假先知起来，将来在你们中间，也必有假师傅，私自引进陷害人的异端，连买他们的主他们也不承认，自取速速地灭亡。</w:t>
        <w:br/>
        <w:t>2.将有许多人随从他们邪淫的行为，便叫真道，因他们的缘故被毁谤。</w:t>
        <w:br/>
        <w:t>3.他们因有贪心，要用捏造的言语，在你们身上取利。他们的刑罚，自古以来并不迟延，他们的灭亡也必速速来到（原文作也不打盹）。</w:t>
        <w:br/>
        <w:t>4.就是天使犯了罪，神也没有宽容，曾把他们丢在地狱，交在黑暗坑中，等候审判。</w:t>
        <w:br/>
        <w:t>5.神也没有宽容上古的世代，曾叫洪水临到那不敬虔的世代，却保护了传义道的挪亚一家八口。</w:t>
        <w:br/>
        <w:t>6.又判定所多玛，蛾摩拉，将二城倾覆，焚烧成灰，作为后世不敬虔人的鉴戒。</w:t>
        <w:br/>
        <w:t>7.只搭救了那常为恶人淫行忧伤的义人罗得。</w:t>
        <w:br/>
        <w:t>8.因为那义人住在他们中间，看见听见他们不法的事，他的义心就天天伤痛。</w:t>
        <w:br/>
        <w:t>9.主知道搭救敬虔的人脱离试探，把不义的人留在刑罚之下，等候审判的日子。</w:t>
        <w:br/>
        <w:t>10.那些随肉身，纵污秽的情欲，轻慢主治之人的，更是如此。他们胆大任性，毁谤在尊位的也不知惧怕。</w:t>
        <w:br/>
        <w:t>11.就是天使，虽然力量权能更大，还不用毁谤的话在主面前告他们。</w:t>
        <w:br/>
        <w:t>12.但这些人好像没有灵性，生来就是畜类，以备捉拿宰杀的。他们毁谤所不晓得的事，正在败坏人的时候，自己必遭遇败坏。</w:t>
        <w:br/>
        <w:t>13.行的不义，就得了不义的工价。这些人喜爱白昼宴乐，他们已被玷污，又有瑕疵，正与你们一同坐席，就以自己的诡诈为快乐。</w:t>
        <w:br/>
        <w:t>14.他们满眼是淫色（淫色原文作淫妇），止不住犯罪。引诱那心不坚固的人，心中习惯了贪婪，正是被咒诅的种类。</w:t>
        <w:br/>
        <w:t>15.他们离弃正路，就走差了，随从比珥之子巴兰的路，巴兰就是那贪爱不义之工价的先知。</w:t>
        <w:br/>
        <w:t>16.他却为自己的过犯受了责备。那不能说话的驴，以人言拦阻先知的狂妄。</w:t>
        <w:br/>
        <w:t>17.这些人是无水的井，是狂风催逼的雾气，有墨黑的幽暗为他们存留。</w:t>
        <w:br/>
        <w:t>18.他们说虚妄矜夸的大话，用肉身的情欲，和邪淫的事，引诱那些刚才脱离妄行的人。</w:t>
        <w:br/>
        <w:t>19.他们应许人得以自由，自己却作败坏的奴仆。因为人被谁制伏就是谁的奴仆。</w:t>
        <w:br/>
        <w:t>20.倘若他们因认识主救主耶稣基督，得以脱离世上的污秽，后来又在其中被缠住制伏，他们末后的景况，就比先前更不好了。</w:t>
        <w:br/>
        <w:t>21.他们晓得义路，竟背弃了传给他们的圣命，倒不如不晓得为妙。</w:t>
        <w:br/>
        <w:t>22.俗语说得真不错，狗所吐的，它转过来又吃。猪洗净了，又回到泥里去滚。这话在他们身上正合式。</w:t>
        <w:br/>
        <w:t>Chapter 34 of Ezekiel</w:t>
        <w:br/>
        <w:t>1.耶和华的话临到我说，</w:t>
        <w:br/>
        <w:t>2.人子阿，你要向以色列的牧人发预言，攻击他们，说，主耶和华如此说，祸哉。以色列的牧人只知牧养自己。牧人岂不当牧养群羊吗？</w:t>
        <w:br/>
        <w:t>3.你们吃脂油，穿羊毛，宰肥壮的，却不牧养群羊。</w:t>
        <w:br/>
        <w:t>4.瘦弱的，你们没有养壮。有病的，你们没有医治。受伤的，你们没有缠裹。被逐的，你们没有领回。失丧的，你们没有寻找。但用强暴严严地辖制。</w:t>
        <w:br/>
        <w:t>5.因无牧人，羊就分散。既分散，便作了一切野兽的食物。</w:t>
        <w:br/>
        <w:t>6.我的羊在诸山间，在各高冈上流离，在全地上分散，无人去寻，无人去找。</w:t>
        <w:br/>
        <w:t>7.所以，你们这些牧人要听耶和华的话。</w:t>
        <w:br/>
        <w:t>8.主耶和华说，我指着我的永生起誓，我的羊因无牧人就成为掠物，也作了一切野兽的食物。我的牧人不寻找我的羊。这些牧人只知牧养自己，并不牧养我的羊。</w:t>
        <w:br/>
        <w:t>9.所以你们这些牧人要听耶和华的话。</w:t>
        <w:br/>
        <w:t>10.主耶和华如此说，我必与牧人为敌，必向他们的手追讨我的羊，使他们不再牧放群羊。牧人也不再牧养自己。我必救我的羊脱离他们的口，不再作他们的食物。</w:t>
        <w:br/>
        <w:t>11.主耶和华如此说，看哪，我必亲自寻找我的羊，将它们寻见。</w:t>
        <w:br/>
        <w:t>12.牧人在羊群四散的日子怎样寻找他的羊，我必照样寻找我的羊。这些羊在密云黑暗的日子散到各处，我必从那里救回它们来。</w:t>
        <w:br/>
        <w:t>13.我必从万民中领出它们，从各国内聚集它们，引导它们归回故土，也必在以色列山上一切溪水旁边，境内一切可居之处牧养它们。</w:t>
        <w:br/>
        <w:t>14.我必在美好的草场牧养它们。它们的圈必在以色列高处的山上，它们必在佳美之圈中躺卧，也在以色列山肥美的草场吃草。</w:t>
        <w:br/>
        <w:t>15.主耶和华说，我必亲自作我羊的牧人，使它们得以躺卧。</w:t>
        <w:br/>
        <w:t>16.失丧的，我必寻找。被逐的，我必领回。受伤的，我必缠裹。有病的，我必医治。只是肥的壮的，我必除灭，也要秉公牧养它们。</w:t>
        <w:br/>
        <w:t>17.我的羊群哪，论到你们，主耶和华如此说，我必在羊与羊中间，公绵羊与公山羊中间施行判断。</w:t>
        <w:br/>
        <w:t>18.你们这些肥壮的羊，在美好的草场吃草还以为小事吗？剩下的草，你们竟用蹄践踏了。你们喝清水，剩下的水，你们竟用蹄搅浑了。</w:t>
        <w:br/>
        <w:t>19.至于我的羊，只得吃你们所践踏的，喝你们所搅浑的。</w:t>
        <w:br/>
        <w:t>20.所以，主耶和华如此说，我必在肥羊和瘦羊中间施行判断。</w:t>
        <w:br/>
        <w:t>21.因为你们用胁用肩拥挤一切瘦弱的，又用角抵触，以致使它们四散。</w:t>
        <w:br/>
        <w:t>22.所以，我必拯救我的群羊不再作掠物。我也必在羊和羊中间施行判断。</w:t>
        <w:br/>
        <w:t>23.我必立一牧人照管他们，牧养他们，就是我的仆人大卫。他必牧养他们，作他们的牧人。</w:t>
        <w:br/>
        <w:t>24.我耶和华必作他们的神，我的仆人大卫必在他们中间作王。这是耶和华说的。</w:t>
        <w:br/>
        <w:t>25.我必与他们立平安的约，使恶兽从境内断绝，他们就必安居在旷野，躺卧在林中。</w:t>
        <w:br/>
        <w:t>26.我必使他们与我山的四围成为福源，我也必叫时雨落下，必有福如甘霖而降。</w:t>
        <w:br/>
        <w:t>27.田野的树必结果，地也必有出产。他们必在故土安然居住。我折断他们所负的轭，救他们脱离那以他们为奴之人的手。那时，他们就知道我是耶和华。</w:t>
        <w:br/>
        <w:t>28.他们必不再作外邦人的掠物，地上的野兽也不再吞吃他们。却要安然居住，无人惊吓。</w:t>
        <w:br/>
        <w:t>29.我必给他们兴起有名的植物。他们在境内不再为饥荒所灭，也不再受外邦人的羞辱，</w:t>
        <w:br/>
        <w:t>30.必知道我，耶和华他们的神是与他们同在，并知道他们以色列家是我的民。这是主耶和华说的。</w:t>
        <w:br/>
        <w:t>31.你们作我的羊，我草场上的羊，乃是以色列人，我也是你们的神。这是主耶和华说的。</w:t>
        <w:br/>
        <w:t>Chapter 35 of Ezekiel</w:t>
        <w:br/>
        <w:t>1.耶和华的话又临到我说，</w:t>
        <w:br/>
        <w:t>2.人子阿，你要面向西珥山发预言，攻击它，</w:t>
        <w:br/>
        <w:t>3.对它说，主耶和华如此说，西珥山哪，我与你为敌，必向你伸手攻击你，使你荒凉，令人惊骇。</w:t>
        <w:br/>
        <w:t>4.我必使你的城邑变为荒场，成为凄凉。你就知道我是耶和华。</w:t>
        <w:br/>
        <w:t>5.因为你永怀仇恨，在以色列人遭灾，罪孽到了尽头的时候，将他们交与刀剑，</w:t>
        <w:br/>
        <w:t>6.所以主耶和华说，我指着我的永生起誓，我必使你遭遇流血的报应，罪（原文作血本节同）必追赶你。你既不恨恶杀人流血，所以这罪必追赶你。</w:t>
        <w:br/>
        <w:t>7.我必使西珥山荒凉，令人惊骇，来往经过的人我必剪除。</w:t>
        <w:br/>
        <w:t>8.我必使西珥山满有被杀的人。被刀杀的，必倒在你小山和山谷，并一切的溪水中。</w:t>
        <w:br/>
        <w:t>9.我必使你永远荒凉，使你的城邑无人居住，你的民就知道我是耶和华。</w:t>
        <w:br/>
        <w:t>10.因为你曾说，这二国这二邦必归于我，我必得为业。（其实耶和华仍在那里）</w:t>
        <w:br/>
        <w:t>11.所以主耶和华说，我指着我的永生起誓，我必照你的怒气和你从仇恨中向他们所发的嫉妒待你。我审判你的时候，必将自己显明在他们中间。</w:t>
        <w:br/>
        <w:t>12.你也必知道我耶和华听见了你的一切毁谤，就是你攻击以色列山的话，说，这些山荒凉，是归我们吞灭的。</w:t>
        <w:br/>
        <w:t>13.你们也用口向我夸大，增添与我反对的话，我都听见了。</w:t>
        <w:br/>
        <w:t>14.主耶和华如此说，全地欢乐的时候，我必使你荒凉。</w:t>
        <w:br/>
        <w:t>15.你怎样因以色列家的地业荒凉而喜乐，我必照你所行的待你。西珥山哪，你和以东全地必都荒凉。你们就知道我是耶和华。</w:t>
        <w:br/>
        <w:t>Chapter 36 of Ezekiel</w:t>
        <w:br/>
        <w:t>1.人子阿，你要对以色列山发预言说，以色列山哪，要听耶和华的话。</w:t>
        <w:br/>
        <w:t>2.主耶和华如此说，因仇敌说，阿哈。这永久的山冈都归我们为业了。</w:t>
        <w:br/>
        <w:t>3.所以要发预言说，主耶和华如此说，因为敌人使你荒凉，四围吞吃，好叫你归与其余的外邦人为业，并且多嘴多舌的人提起你来，百姓也说你有臭名。</w:t>
        <w:br/>
        <w:t>4.故此，以色列山要听主耶和华的话。大山小冈，水沟山谷，荒废之地，被弃之城，为四围其余的外邦人所占据，所讥刺的，</w:t>
        <w:br/>
        <w:t>5.主耶和华对你们如此说，我真发愤恨如火，责备那其余的外邦人和以东的众人。他们快乐满怀，心存恨恶，将我的地归自己为业，又看为被弃的掠物。</w:t>
        <w:br/>
        <w:t>6.所以，你要指着以色列地说预言，对大山小冈，水沟山谷说，主耶和华如此说，我发愤恨和忿怒说，因你们曾受外邦人的羞辱，</w:t>
        <w:br/>
        <w:t>7.所以我起誓说，你们四围的外邦人总要担当自己的羞辱。这是主耶和华说的。</w:t>
        <w:br/>
        <w:t>8.以色列山哪，你必发枝条，为我的民以色列结果子，因为他们快要来到。</w:t>
        <w:br/>
        <w:t>9.看哪，我是帮助你的，也必向你转意，使你得以耕种。</w:t>
        <w:br/>
        <w:t>10.我必使以色列全家的人数在你上面增多，城邑有人居住，荒场再被建造。</w:t>
        <w:br/>
        <w:t>11.我必使人和牲畜在你上面加增。他们必生养众多。我要使你照旧有人居住，并要赐福与你比先前更多，你就知道我是耶和华。</w:t>
        <w:br/>
        <w:t>12.我必使人，就是我的民以色列，行在你上面。他们必得你为业。你也不再使他们丧子。</w:t>
        <w:br/>
        <w:t>13.主耶和华如此说，因为人对你说，你是吞吃人的，又使国民丧子。</w:t>
        <w:br/>
        <w:t>14.所以主耶和华说，你必不再吞吃人，也不再使国民丧子。</w:t>
        <w:br/>
        <w:t>15.我使你不再听见各国的羞辱，不再受万民的辱骂，也不再使国民绊跌。这是主耶和华说的。</w:t>
        <w:br/>
        <w:t>16.耶和华的话又临到我说，</w:t>
        <w:br/>
        <w:t>17.人子阿。以色列家住在本地的时候，在行动作为上玷污那地。他们的行为在我面前，好像正在经期的妇人那样污秽。</w:t>
        <w:br/>
        <w:t>18.所以我因他们在那地上流人的血，又因他们以偶像玷污那地，就把我的忿怒倾在他们身上。</w:t>
        <w:br/>
        <w:t>19.我将他们分散在列国，四散在列邦，按他们的行动作为惩罚他们。</w:t>
        <w:br/>
        <w:t>20.他们到了所去的列国，就使我的圣名被亵渎。因为人谈论他们说，这是耶和华的民，是从耶和华的地出来的。</w:t>
        <w:br/>
        <w:t>21.我却顾惜我的圣名，就是以色列家在所到的列国中所亵渎的。</w:t>
        <w:br/>
        <w:t>22.所以，你要对以色列家说，主耶和华如此说，以色列家阿，我行这事不是为你们，乃是为我的圣名，就是在你们到的列国中所亵渎的。</w:t>
        <w:br/>
        <w:t>23.我要使我的大名显为圣。这名在列国中已被亵渎，就是你们在他们中间所亵渎的。我在他们眼前，在你们身上显为圣的时候，他们就知道我是耶和华。这是主耶和华说的。</w:t>
        <w:br/>
        <w:t>24.我必从各国收取你们，从列邦聚集你们，引导你们归回本地。</w:t>
        <w:br/>
        <w:t>25.我必用清水洒在你们身上，你们就洁净了。我要洁净你们，使你们脱离一切的污秽，弃掉一切的偶像。</w:t>
        <w:br/>
        <w:t>26.我也要赐给你们一个新心，将新灵放在你们里面，又从你们的肉体中除掉石心，赐给你们肉心。</w:t>
        <w:br/>
        <w:t>27.我必将我的灵放在你们里面，使你们顺从我的律例，谨守遵行我的典章。</w:t>
        <w:br/>
        <w:t>28.你们必住在我所赐给你们列祖之地。你们要作我的子民，我要作你们的神。</w:t>
        <w:br/>
        <w:t>29.我必救你们脱离一切的污秽，也必命五谷丰登，不使你们遭遇饥荒。</w:t>
        <w:br/>
        <w:t>30.我必使树木多结果子，田地多出土产，好叫你们不再因饥荒受外邦人的讥诮。</w:t>
        <w:br/>
        <w:t>31.那时，你们必追想你们的恶行和你们不善的作为，就因你们的罪孽和可憎的事厌恶自己。</w:t>
        <w:br/>
        <w:t>32.主耶和华说，你们要知道，我这样行不是为你们。以色列家阿，当为自己的行为抱愧蒙羞。</w:t>
        <w:br/>
        <w:t>33.主耶和华如此说，我洁净你们，使你们脱离一切罪孽的日子，必使城邑有人居住，荒场再被建造。</w:t>
        <w:br/>
        <w:t>34.过路的人虽看为荒废之地，现今这荒废之地仍得耕种。</w:t>
        <w:br/>
        <w:t>35.他们必说，这先前为荒废之地，现在成如伊甸园。这荒废凄凉，毁坏的城邑现在坚固有人居住。</w:t>
        <w:br/>
        <w:t>36.那时，在你们四围其余的外邦人必知道我耶和华修造那毁坏之处，培植那荒废之地。我耶和华说过，也必成就。</w:t>
        <w:br/>
        <w:t>37.主耶和华如此说，我要加增以色列家的人数，多如羊群。他们必为这事向我求问，我要给他们成就。</w:t>
        <w:br/>
        <w:t>38.耶路撒冷在守节作祭物所献的羊群怎样多，照样，荒凉的城邑必被人群充满。他们就知道我是耶和华。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