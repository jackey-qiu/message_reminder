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********************************12月7日读经章节***************************</w:t>
        <w:br/>
        <w:t>Chapter 2 of Revelation</w:t>
        <w:br/>
        <w:t>1.你要写信给以弗所教会的使者，说，那右手拿着七星，在七个金灯台中间行走的，说，</w:t>
        <w:br/>
        <w:t>2.我知道你的行为，劳碌，忍耐，也知道你不能容忍恶人，你也曾试验那自称为使徒却不是使徒的，看出他们是假的来。</w:t>
        <w:br/>
        <w:t>3.你也能忍耐，曾为我的名劳苦，并不乏倦。</w:t>
        <w:br/>
        <w:t>4.然而有一件事我要责备你，就是你把起初的爱心离弃了。</w:t>
        <w:br/>
        <w:t>5.所以应当回想你是从哪里坠落的，并要悔改，行起初所行的事。你若不悔改，我就临到你那里，把你的灯台从原处挪去。</w:t>
        <w:br/>
        <w:t>6.然而你还有一件可取的事，就是你恨恶尼哥拉一党人的行为，这也是我所恨恶的。</w:t>
        <w:br/>
        <w:t>7.圣灵向众教会所说的话，凡有耳的，就应当听。得胜的，我必将神乐园中生命树的果子赐给他吃。</w:t>
        <w:br/>
        <w:t>8.你要写信给士每拿教会的使者说，那首先的，末后的，死过又活的说，</w:t>
        <w:br/>
        <w:t>9.我知道你的患难，你的贫穷，（你却是富足的）也知道那自称是犹太人所说的毁谤话，其实他们不是犹太人，乃是撒但一会的人。</w:t>
        <w:br/>
        <w:t>10.你将要受的苦你不用怕。魔鬼要把你们中间几个人下在监里，叫你们被试炼。你们必受患难十日。你务要至死忠心，我就赐给你那生命的冠冕。</w:t>
        <w:br/>
        <w:t>11.圣灵向众教会所说的话，凡有耳的，就应当听。得胜的，必不受第二次死的害。</w:t>
        <w:br/>
        <w:t>12.你要写信给别迦摩教会的使者，说，那有两刃利剑的说，</w:t>
        <w:br/>
        <w:t>13.我知道你的居所，就是有撒但座位之处。当我忠心的见证人安提帕在你们中间，撒但所住的地方被杀之时，你还坚守我的名，没有弃绝我的道。</w:t>
        <w:br/>
        <w:t>14.然而有几件事我要责备你，因为在你那里，有人服从了巴兰的教训。这巴兰曾教导巴勒将绊脚石放在以色列人面前，叫他们吃祭偶像之物，行奸淫的事。</w:t>
        <w:br/>
        <w:t>15.你那里也有人照样服从了尼哥拉一党人的教训。</w:t>
        <w:br/>
        <w:t>16.所以你当悔改。若不悔改，我就快临到你那里，用我口中的剑，攻击他们。</w:t>
        <w:br/>
        <w:t>17.圣灵向众教会所说的话，凡有耳的就应当听。得胜的，我必将那隐藏的吗哪赐给他。并赐他一块白石，石上写着新名。除了那领受的以外。没有人能认识。</w:t>
        <w:br/>
        <w:t>18.你要写信给推雅推喇教会的使者，说，那眼目如火焰，脚像光明铜的神之子，说，</w:t>
        <w:br/>
        <w:t>19.我知道你的行为，爱心，信心，勤劳，忍耐。又知道你末后所行的善事，比起初所行的更多。</w:t>
        <w:br/>
        <w:t>20.然而有一件事我要责备你，就是你容让那自称是先知的妇人耶洗别教导我的仆人，引诱他们行奸淫，吃祭偶像之物。</w:t>
        <w:br/>
        <w:t>21.我曾给她悔改的机会，她却不肯悔改她的淫行。</w:t>
        <w:br/>
        <w:t>22.看哪，我要叫她病卧在床，那些与她行淫的人，若不悔改所行的，我也要叫他们同受大患难。</w:t>
        <w:br/>
        <w:t>23.我又要杀死她的党类（党类原文作儿女），叫众教会知道，我是那察看人肺腑心肠的。并要照你们的行为报应你们各人。</w:t>
        <w:br/>
        <w:t>24.至于你们推雅推喇其余的人，就是一切不从那教训，不晓得他们素常所说撒但深奥之理的人。我告诉你们，我不将别的担子放在你们身上。</w:t>
        <w:br/>
        <w:t>25.但你们已经有的，总要持守，直等到我来。</w:t>
        <w:br/>
        <w:t>26.那得胜又遵守我命令到底的，我要赐给他权柄制伏列国。</w:t>
        <w:br/>
        <w:t>27.他必用铁杖辖管他们（辖管原文作牧），将他们如同窑户的瓦器打得粉碎。像我从我父领受的权柄一样。</w:t>
        <w:br/>
        <w:t>28.我又要把晨星赐给他。</w:t>
        <w:br/>
        <w:t>29.圣灵向众教会所说的话，凡有耳的就应当听。</w:t>
        <w:br/>
        <w:t>Chapter 4 of Hosea</w:t>
        <w:br/>
        <w:t>1.以色列人哪，你们当听耶和华的话。耶和华与这地的居民争辩，因这地上无诚实，无良善，无人认识神。</w:t>
        <w:br/>
        <w:t>2.但起假誓，不践前言，杀害，偷盗，奸淫，行强暴，杀人流血，接连不断。</w:t>
        <w:br/>
        <w:t>3.因此，这地悲哀，其上的民，田野的兽，空中的鸟，必都衰微，海中的鱼也必消灭。</w:t>
        <w:br/>
        <w:t>4.然而，人都不必争辩，也不必指责，因为这民与抗拒祭司的人一样。</w:t>
        <w:br/>
        <w:t>5.你这祭司必日间跌倒，先知也必夜间与你一同跌倒。我必灭绝你的母亲。</w:t>
        <w:br/>
        <w:t>6.我的民因无知识而灭亡。你弃掉知识，我也必弃掉你，使你不再给我作祭司。你既忘了你神的律法，我也必忘记你的儿女。</w:t>
        <w:br/>
        <w:t>7.祭司越发增多，就越发得罪我。我必使他们的荣耀变为羞辱。</w:t>
        <w:br/>
        <w:t>8.他们吃我民的赎罪祭，满心愿意我民犯罪。</w:t>
        <w:br/>
        <w:t>9.将来民如何，祭司也必如何，我必因他们所行的惩罚他们，照他们所做的报应他们。</w:t>
        <w:br/>
        <w:t>10.他们吃，却不得饱。行淫，而不得立后。因为他们离弃耶和华，不遵他的命。</w:t>
        <w:br/>
        <w:t>11.奸淫和酒，并新酒，夺去人的心。</w:t>
        <w:br/>
        <w:t>12.我的民求问木偶，以为木杖能指示他们，因为他们的淫心使他们失迷，他们就行淫离弃神，不守约束。</w:t>
        <w:br/>
        <w:t>13.在各山顶，各高冈的橡树，杨树，栗树之下，献祭烧香，因为树影美好。所以，你们的女儿淫乱，你们的新妇（或作儿妇下同）行淫。</w:t>
        <w:br/>
        <w:t>14.你们的女儿淫乱，你们的新妇行淫，我却不惩罚她们，因为你们自己离群与娼妓同居，与妓女一同献祭。这无知的民必致倾倒。</w:t>
        <w:br/>
        <w:t>15.以色列阿，你虽然行淫，犹大却不可犯罪。不要往吉甲去，不要上到伯亚文，也不要指着永生的耶和华起誓。</w:t>
        <w:br/>
        <w:t>16.以色列倔强，犹如倔强的母牛。现在耶和华要放他们，如同放羊羔在宽阔之地。</w:t>
        <w:br/>
        <w:t>17.以法莲亲近偶像，任凭他吧。</w:t>
        <w:br/>
        <w:t>18.他们所喝的已经发酸。他们时常行淫，他们的官长最爱羞耻的事。</w:t>
        <w:br/>
        <w:t>19.风把他们裹在翅膀里。他们因所献的祭必致蒙羞。</w:t>
        <w:br/>
        <w:t>Chapter 5 of Hosea</w:t>
        <w:br/>
        <w:t>1.众祭司阿，要听我的话，以色列家阿，要留心听。王家阿，要侧耳而听。审判要临到你们，因你们在米斯巴如网罗，在他泊山如铺张的网。</w:t>
        <w:br/>
        <w:t>2.这些悖逆的人，肆行杀戮，罪孽极深。我却斥责他们众人。</w:t>
        <w:br/>
        <w:t>3.以法莲为我所知，以色列不能向我隐藏。以法莲哪，现在你行淫了，以色列被玷污了。</w:t>
        <w:br/>
        <w:t>4.他们所行的使他们不能归向神，因有淫心在他们里面，他们也不认识耶和华。</w:t>
        <w:br/>
        <w:t>5.以色列的骄傲当面见证自己。故此，以色列和以法莲必因自己的罪孽跌倒，犹大也必与他们一同跌倒。</w:t>
        <w:br/>
        <w:t>6.他们必牵着牛羊去寻求耶和华，却寻不见，他已经转去离开他们。</w:t>
        <w:br/>
        <w:t>7.他们向耶和华行事诡诈，生了私子。到了月朔，他们与他们的地业必被吞灭。</w:t>
        <w:br/>
        <w:t>8.你们当在基比亚吹角，在拉玛吹号，在伯亚文吹出大声，说，便雅悯哪，有仇敌在你后头。</w:t>
        <w:br/>
        <w:t>9.在责罚的日子，以法莲必变为荒场。我在以色列支派中。指示将来必成的事。</w:t>
        <w:br/>
        <w:t>10.犹大的首领如同挪移地界的人，我必将忿怒倒在他们身上，如水一般。</w:t>
        <w:br/>
        <w:t>11.以法莲因乐从人的命令，就受欺压，被审判压碎。</w:t>
        <w:br/>
        <w:t>12.我使以法莲如虫蛀之物，使犹大家如朽烂之木。</w:t>
        <w:br/>
        <w:t>13.以法莲见自己有病，犹大见自己有伤，他们就打发人往亚述去见耶雷布王，他却不能医治你们，不能治好你们的伤。</w:t>
        <w:br/>
        <w:t>14.我必向以法莲如狮子，向犹大家如少壮狮子。我必撕裂而去，我要夺去，无人搭救。</w:t>
        <w:br/>
        <w:t>15.我要回到原处，等他们自觉有罪（或作承认己罪），寻求我面，他们在急难的时候，必切切寻求我。</w:t>
        <w:br/>
        <w:t>Chapter 6 of Hosea</w:t>
        <w:br/>
        <w:t>1.来吧，我们归向耶和华。他撕裂我们，也必医治。他打伤我们，也必缠裹。</w:t>
        <w:br/>
        <w:t>2.过两天他必使我们苏醒，第三天他必使我们兴起，我们就在他面前得以存活。</w:t>
        <w:br/>
        <w:t>3.我们务要认识耶和华，竭力追求认识他。他出现确如晨光，他必临到我们像甘雨，像滋润田地的春雨。</w:t>
        <w:br/>
        <w:t>4.主说，以法莲哪，我可向你怎样行呢？犹大阿，我可向你怎样做呢？因为你们的良善，如同早晨的云雾，又如速散的甘露。</w:t>
        <w:br/>
        <w:t>5.因此，我借先知砍伐他们，以我口中的话杀戮他们，我施行的审判如光发出。</w:t>
        <w:br/>
        <w:t>6.我喜爱良善（或作怜恤），不喜爱祭祀，喜爱认识神，胜于燔祭。</w:t>
        <w:br/>
        <w:t>7.他们却如亚当背约，在境内向我行事诡诈。</w:t>
        <w:br/>
        <w:t>8.基列是作孽之人的城。被血沾染。</w:t>
        <w:br/>
        <w:t>9.强盗成群，怎样埋伏杀人。祭司结党，也照样在示剑的路上杀戮，行了邪恶。</w:t>
        <w:br/>
        <w:t>10.在以色列家，我见了可憎的事。在以法莲那里有淫行，以色列被玷污。</w:t>
        <w:br/>
        <w:t>11.犹大阿，我使被掳之民归回的时候，必有为你所命定的收场。</w:t>
        <w:br/>
        <w:t>Chapter 7 of Hosea</w:t>
        <w:br/>
        <w:t>1.我想医治以色列的时候，以法莲的罪孽，和撒玛利亚的罪恶，就显露出来。他们行事虚谎，内有贼人入室偷窃，外有强盗成群骚扰。</w:t>
        <w:br/>
        <w:t>2.他们心里并不思想我记念他们的一切恶，他们所行的现在缠绕他们，都在我面前。</w:t>
        <w:br/>
        <w:t>3.他们行恶使君王欢喜，说谎使首领喜乐。</w:t>
        <w:br/>
        <w:t>4.他们都是行淫的，像火炉被烤饼的烧热，从抟面到发面的时候，暂不使火着旺。</w:t>
        <w:br/>
        <w:t>5.在我们王宴乐的日子，首领因酒的烈性成病。王与亵慢人拉手。</w:t>
        <w:br/>
        <w:t>6.首领埋伏的时候，心中热如火炉，就如烤饼的整夜睡卧，到了早晨火气炎炎。</w:t>
        <w:br/>
        <w:t>7.众民也热如火炉，烧灭他们的官长。他们的君王都仆倒而死。他们中间无一人求告我。</w:t>
        <w:br/>
        <w:t>8.以法莲与列邦人搀杂。以法莲是没有翻过的饼。</w:t>
        <w:br/>
        <w:t>9.外邦人吞吃他劳力得来的，他却不知道，头发斑白，他也不觉得。</w:t>
        <w:br/>
        <w:t>10.以色列的骄傲当面见证自己，虽遭遇这一切，他们仍不归向耶和华他们的神，也不寻求他。</w:t>
        <w:br/>
        <w:t>11.以法莲好像鸽子愚蠢无知。他们求告埃及，投奔亚述。</w:t>
        <w:br/>
        <w:t>12.他们去的时候，我必将我的网撒在他们身上，我要打下他们，如同空中的鸟。我必按他们会众所听见的惩罚他们。</w:t>
        <w:br/>
        <w:t>13.他们因离弃我，必定有祸，因违背我，必被毁灭。我虽要救赎他们，他们却向我说谎。</w:t>
        <w:br/>
        <w:t>14.他们并不诚心哀求我，乃在床上呼号。他们为求五谷新酒聚集，仍然悖逆我。</w:t>
        <w:br/>
        <w:t>15.我虽教导他们，坚固他们的膀臂，他们竟图谋抗拒我。</w:t>
        <w:br/>
        <w:t>16.他们归向，却不归向至上者。他们如同翻背的弓。他们的首领必因舌头的狂傲倒在刀下，这在埃及地必作人的讥笑。</w:t>
        <w:br/>
        <w:t>Chapter 8 of Hosea</w:t>
        <w:br/>
        <w:t>1.你用口吹角吧。敌人如鹰来攻打耶和华的家，因为这民违背我的约，干犯我的律法。</w:t>
        <w:br/>
        <w:t>2.他们必呼叫我说，我的神阿，我们以色列认识你了。</w:t>
        <w:br/>
        <w:t>3.以色列丢弃良善（或作福分），仇敌必追逼他。</w:t>
        <w:br/>
        <w:t>4.他们立君王，却不由我，他们立首领，我却不认。他们用金银为自己制造偶像，以致被剪除。</w:t>
        <w:br/>
        <w:t>5.撒玛利亚阿，耶和华已经丢弃你的牛犊。我的怒气向拜牛犊的人发作。他们到几时方能无罪呢？</w:t>
        <w:br/>
        <w:t>6.这牛犊出于以色列，是匠人所造的，并不是神。撒玛利亚的牛犊必被打碎。</w:t>
        <w:br/>
        <w:t>7.他们所种的是风，所收的是暴风，所种的不成禾稼，就是发苗也不结实。即便结实，外邦人必吞吃。</w:t>
        <w:br/>
        <w:t>8.以色列被吞吃，现今在列国中，好像人不喜悦的器皿。</w:t>
        <w:br/>
        <w:t>9.他们投奔亚述，如同独行的野驴。以法莲贿买朋党。</w:t>
        <w:br/>
        <w:t>10.他们虽在列邦中贿买人，现在我却要聚集惩罚他们。他们因君王和首领所加的重担，日渐衰微。</w:t>
        <w:br/>
        <w:t>11.以法莲增添祭坛取罪，因此，祭坛使他犯罪。</w:t>
        <w:br/>
        <w:t>12.我为他写了律法万条，他却以为与他毫无关涉。</w:t>
        <w:br/>
        <w:t>13.至于献给我的祭物，他们自食其肉，耶和华却不悦纳他们。现在必记念他们的罪孽，追讨他们的罪恶，他们必归回埃及。</w:t>
        <w:br/>
        <w:t>14.以色列忘记造他的主，建造宫殿。犹大多造坚固城，我却要降火焚烧他的城邑，烧灭其中的宫殿。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